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F" w:rsidRDefault="00921D9F" w:rsidP="00921D9F">
      <w:pPr>
        <w:spacing w:after="185"/>
        <w:rPr>
          <w:sz w:val="22"/>
        </w:rPr>
      </w:pPr>
      <w:r>
        <w:rPr>
          <w:color w:val="2E74B5"/>
          <w:sz w:val="32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461260" cy="2207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E74B5"/>
          <w:sz w:val="32"/>
        </w:rPr>
        <w:t xml:space="preserve"> </w:t>
      </w:r>
      <w:bookmarkStart w:id="0" w:name="_GoBack"/>
      <w:bookmarkEnd w:id="0"/>
    </w:p>
    <w:p w:rsidR="00921D9F" w:rsidRDefault="00921D9F" w:rsidP="00921D9F">
      <w:pPr>
        <w:tabs>
          <w:tab w:val="center" w:pos="941"/>
          <w:tab w:val="center" w:pos="2881"/>
        </w:tabs>
        <w:spacing w:after="255"/>
        <w:ind w:left="-15"/>
      </w:pPr>
      <w:r>
        <w:t xml:space="preserve"> </w:t>
      </w:r>
      <w:r>
        <w:tab/>
      </w:r>
      <w:r>
        <w:rPr>
          <w:rFonts w:eastAsia="Times New Roman" w:cs="Times New Roman"/>
          <w:b/>
        </w:rPr>
        <w:t>Project Title: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color w:val="2E74B5"/>
          <w:sz w:val="32"/>
        </w:rPr>
        <w:t xml:space="preserve"> </w:t>
      </w:r>
    </w:p>
    <w:p w:rsidR="00921D9F" w:rsidRDefault="00921D9F" w:rsidP="00921D9F">
      <w:pPr>
        <w:spacing w:after="6"/>
        <w:ind w:left="269" w:hanging="10"/>
      </w:pPr>
      <w:r>
        <w:rPr>
          <w:rFonts w:eastAsia="Times New Roman" w:cs="Times New Roman"/>
          <w:b/>
          <w:sz w:val="28"/>
        </w:rPr>
        <w:t xml:space="preserve">Book Store </w:t>
      </w:r>
      <w:proofErr w:type="gramStart"/>
      <w:r>
        <w:rPr>
          <w:rFonts w:eastAsia="Times New Roman" w:cs="Times New Roman"/>
          <w:b/>
          <w:sz w:val="28"/>
        </w:rPr>
        <w:t>WEB  APP</w:t>
      </w:r>
      <w:proofErr w:type="gramEnd"/>
      <w:r>
        <w:rPr>
          <w:rFonts w:eastAsia="Times New Roman" w:cs="Times New Roman"/>
          <w:b/>
          <w:sz w:val="28"/>
        </w:rPr>
        <w:t xml:space="preserve"> </w:t>
      </w:r>
    </w:p>
    <w:p w:rsidR="00921D9F" w:rsidRDefault="00921D9F" w:rsidP="00921D9F">
      <w:pPr>
        <w:spacing w:after="232"/>
        <w:ind w:right="9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85790" cy="19050"/>
                <wp:effectExtent l="0" t="0" r="10160" b="9525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790" cy="19050"/>
                          <a:chOff x="0" y="0"/>
                          <a:chExt cx="56859" cy="189"/>
                        </a:xfrm>
                      </wpg:grpSpPr>
                      <wps:wsp>
                        <wps:cNvPr id="49" name="Shape 1509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845" cy="184"/>
                          </a:xfrm>
                          <a:custGeom>
                            <a:avLst/>
                            <a:gdLst>
                              <a:gd name="T0" fmla="*/ 0 w 5684520"/>
                              <a:gd name="T1" fmla="*/ 0 h 18415"/>
                              <a:gd name="T2" fmla="*/ 5684520 w 5684520"/>
                              <a:gd name="T3" fmla="*/ 0 h 18415"/>
                              <a:gd name="T4" fmla="*/ 5684520 w 5684520"/>
                              <a:gd name="T5" fmla="*/ 18415 h 18415"/>
                              <a:gd name="T6" fmla="*/ 0 w 5684520"/>
                              <a:gd name="T7" fmla="*/ 18415 h 18415"/>
                              <a:gd name="T8" fmla="*/ 0 w 5684520"/>
                              <a:gd name="T9" fmla="*/ 0 h 18415"/>
                              <a:gd name="T10" fmla="*/ 0 w 5684520"/>
                              <a:gd name="T11" fmla="*/ 0 h 18415"/>
                              <a:gd name="T12" fmla="*/ 5684520 w 5684520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84520" h="18415">
                                <a:moveTo>
                                  <a:pt x="0" y="0"/>
                                </a:moveTo>
                                <a:lnTo>
                                  <a:pt x="5684520" y="0"/>
                                </a:lnTo>
                                <a:lnTo>
                                  <a:pt x="56845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5094"/>
                        <wps:cNvSpPr>
                          <a:spLocks/>
                        </wps:cNvSpPr>
                        <wps:spPr bwMode="auto">
                          <a:xfrm>
                            <a:off x="4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15095"/>
                        <wps:cNvSpPr>
                          <a:spLocks/>
                        </wps:cNvSpPr>
                        <wps:spPr bwMode="auto">
                          <a:xfrm>
                            <a:off x="34" y="6"/>
                            <a:ext cx="56793" cy="91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15096"/>
                        <wps:cNvSpPr>
                          <a:spLocks/>
                        </wps:cNvSpPr>
                        <wps:spPr bwMode="auto">
                          <a:xfrm>
                            <a:off x="56828" y="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5097"/>
                        <wps:cNvSpPr>
                          <a:spLocks/>
                        </wps:cNvSpPr>
                        <wps:spPr bwMode="auto">
                          <a:xfrm>
                            <a:off x="4" y="36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15098"/>
                        <wps:cNvSpPr>
                          <a:spLocks/>
                        </wps:cNvSpPr>
                        <wps:spPr bwMode="auto">
                          <a:xfrm>
                            <a:off x="56828" y="36"/>
                            <a:ext cx="92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15099"/>
                        <wps:cNvSpPr>
                          <a:spLocks/>
                        </wps:cNvSpPr>
                        <wps:spPr bwMode="auto">
                          <a:xfrm>
                            <a:off x="4" y="15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15100"/>
                        <wps:cNvSpPr>
                          <a:spLocks/>
                        </wps:cNvSpPr>
                        <wps:spPr bwMode="auto">
                          <a:xfrm>
                            <a:off x="34" y="158"/>
                            <a:ext cx="56793" cy="92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15101"/>
                        <wps:cNvSpPr>
                          <a:spLocks/>
                        </wps:cNvSpPr>
                        <wps:spPr bwMode="auto">
                          <a:xfrm>
                            <a:off x="56828" y="15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C8BDE" id="Group 48" o:spid="_x0000_s1026" style="width:447.7pt;height:1.5pt;mso-position-horizontal-relative:char;mso-position-vertical-relative:line" coordsize="56859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">
                <v:shape id="Shape 15093" o:spid="_x0000_s1027" style="position:absolute;width:56845;height:184;visibility:visible;mso-wrap-style:square;v-text-anchor:top" coordsize="56845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" path="m,l5684520,r,18415l,18415,,e" fillcolor="#a0a0a0" stroked="f" strokeweight="0">
                  <v:stroke miterlimit="83231f" joinstyle="miter"/>
                  <v:path arrowok="t" o:connecttype="custom" o:connectlocs="0,0;56845,0;56845,184;0,184;0,0" o:connectangles="0,0,0,0,0" textboxrect="0,0,5684520,18415"/>
                </v:shape>
                <v:shape id="Shape 15094" o:spid="_x0000_s1028" style="position:absolute;left:4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5095" o:spid="_x0000_s1029" style="position:absolute;left:34;top:6;width:56793;height:91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" path="m,l5679313,r,9144l,9144,,e" fillcolor="#a0a0a0" stroked="f" strokeweight="0">
                  <v:stroke miterlimit="83231f" joinstyle="miter"/>
                  <v:path arrowok="t" o:connecttype="custom" o:connectlocs="0,0;56793,0;56793,91;0,91;0,0" o:connectangles="0,0,0,0,0" textboxrect="0,0,5679313,9144"/>
                </v:shape>
                <v:shape id="Shape 15096" o:spid="_x0000_s1030" style="position:absolute;left:56828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15097" o:spid="_x0000_s1031" style="position:absolute;left:4;top:3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" path="m,l9144,r,12192l,12192,,e" fillcolor="#a0a0a0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15098" o:spid="_x0000_s1032" style="position:absolute;left:56828;top:36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" path="m,l9144,r,12192l,12192,,e" fillcolor="#e3e3e3" stroked="f" strokeweight="0">
                  <v:stroke miterlimit="83231f" joinstyle="miter"/>
                  <v:path arrowok="t" o:connecttype="custom" o:connectlocs="0,0;92,0;92,122;0,122;0,0" o:connectangles="0,0,0,0,0" textboxrect="0,0,9144,12192"/>
                </v:shape>
                <v:shape id="Shape 15099" o:spid="_x0000_s1033" style="position:absolute;left:4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15100" o:spid="_x0000_s1034" style="position:absolute;left:34;top:158;width:56793;height:92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" path="m,l5679313,r,9144l,9144,,e" fillcolor="#e3e3e3" stroked="f" strokeweight="0">
                  <v:stroke miterlimit="83231f" joinstyle="miter"/>
                  <v:path arrowok="t" o:connecttype="custom" o:connectlocs="0,0;56793,0;56793,92;0,92;0,0" o:connectangles="0,0,0,0,0" textboxrect="0,0,5679313,9144"/>
                </v:shape>
                <v:shape id="Shape 15101" o:spid="_x0000_s1035" style="position:absolute;left:56828;top:15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1D9F" w:rsidRDefault="00921D9F" w:rsidP="00921D9F">
      <w:pPr>
        <w:spacing w:after="255"/>
        <w:ind w:left="269" w:hanging="10"/>
      </w:pPr>
      <w:r>
        <w:rPr>
          <w:rFonts w:eastAsia="Times New Roman" w:cs="Times New Roman"/>
          <w:b/>
        </w:rPr>
        <w:t xml:space="preserve">Course: </w:t>
      </w:r>
    </w:p>
    <w:p w:rsidR="00921D9F" w:rsidRDefault="00921D9F" w:rsidP="00921D9F">
      <w:pPr>
        <w:spacing w:after="302"/>
        <w:ind w:left="269" w:hanging="10"/>
      </w:pPr>
      <w:r>
        <w:rPr>
          <w:rFonts w:eastAsia="Times New Roman" w:cs="Times New Roman"/>
          <w:b/>
        </w:rPr>
        <w:t>Software Engineering</w:t>
      </w:r>
      <w:r>
        <w:rPr>
          <w:rFonts w:eastAsia="Times New Roman" w:cs="Times New Roman"/>
        </w:rPr>
        <w:t xml:space="preserve"> </w:t>
      </w:r>
    </w:p>
    <w:p w:rsidR="00921D9F" w:rsidRDefault="00921D9F" w:rsidP="00921D9F">
      <w:pPr>
        <w:spacing w:after="232"/>
        <w:ind w:right="9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85790" cy="19050"/>
                <wp:effectExtent l="0" t="0" r="10160" b="952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790" cy="19050"/>
                          <a:chOff x="0" y="0"/>
                          <a:chExt cx="56859" cy="191"/>
                        </a:xfrm>
                      </wpg:grpSpPr>
                      <wps:wsp>
                        <wps:cNvPr id="39" name="Shape 151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845" cy="184"/>
                          </a:xfrm>
                          <a:custGeom>
                            <a:avLst/>
                            <a:gdLst>
                              <a:gd name="T0" fmla="*/ 0 w 5684520"/>
                              <a:gd name="T1" fmla="*/ 0 h 18415"/>
                              <a:gd name="T2" fmla="*/ 5684520 w 5684520"/>
                              <a:gd name="T3" fmla="*/ 0 h 18415"/>
                              <a:gd name="T4" fmla="*/ 5684520 w 5684520"/>
                              <a:gd name="T5" fmla="*/ 18415 h 18415"/>
                              <a:gd name="T6" fmla="*/ 0 w 5684520"/>
                              <a:gd name="T7" fmla="*/ 18415 h 18415"/>
                              <a:gd name="T8" fmla="*/ 0 w 5684520"/>
                              <a:gd name="T9" fmla="*/ 0 h 18415"/>
                              <a:gd name="T10" fmla="*/ 0 w 5684520"/>
                              <a:gd name="T11" fmla="*/ 0 h 18415"/>
                              <a:gd name="T12" fmla="*/ 5684520 w 5684520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84520" h="18415">
                                <a:moveTo>
                                  <a:pt x="0" y="0"/>
                                </a:moveTo>
                                <a:lnTo>
                                  <a:pt x="5684520" y="0"/>
                                </a:lnTo>
                                <a:lnTo>
                                  <a:pt x="56845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15112"/>
                        <wps:cNvSpPr>
                          <a:spLocks/>
                        </wps:cNvSpPr>
                        <wps:spPr bwMode="auto">
                          <a:xfrm>
                            <a:off x="4" y="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5113"/>
                        <wps:cNvSpPr>
                          <a:spLocks/>
                        </wps:cNvSpPr>
                        <wps:spPr bwMode="auto">
                          <a:xfrm>
                            <a:off x="34" y="8"/>
                            <a:ext cx="56793" cy="92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5114"/>
                        <wps:cNvSpPr>
                          <a:spLocks/>
                        </wps:cNvSpPr>
                        <wps:spPr bwMode="auto">
                          <a:xfrm>
                            <a:off x="56828" y="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15115"/>
                        <wps:cNvSpPr>
                          <a:spLocks/>
                        </wps:cNvSpPr>
                        <wps:spPr bwMode="auto">
                          <a:xfrm>
                            <a:off x="4" y="39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5116"/>
                        <wps:cNvSpPr>
                          <a:spLocks/>
                        </wps:cNvSpPr>
                        <wps:spPr bwMode="auto">
                          <a:xfrm>
                            <a:off x="56828" y="39"/>
                            <a:ext cx="92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15117"/>
                        <wps:cNvSpPr>
                          <a:spLocks/>
                        </wps:cNvSpPr>
                        <wps:spPr bwMode="auto">
                          <a:xfrm>
                            <a:off x="4" y="16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15118"/>
                        <wps:cNvSpPr>
                          <a:spLocks/>
                        </wps:cNvSpPr>
                        <wps:spPr bwMode="auto">
                          <a:xfrm>
                            <a:off x="34" y="161"/>
                            <a:ext cx="56793" cy="91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5119"/>
                        <wps:cNvSpPr>
                          <a:spLocks/>
                        </wps:cNvSpPr>
                        <wps:spPr bwMode="auto">
                          <a:xfrm>
                            <a:off x="56828" y="16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58CD1" id="Group 38" o:spid="_x0000_s1026" style="width:447.7pt;height:1.5pt;mso-position-horizontal-relative:char;mso-position-vertical-relative:line" coordsize="56859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">
                <v:shape id="Shape 15111" o:spid="_x0000_s1027" style="position:absolute;width:56845;height:184;visibility:visible;mso-wrap-style:square;v-text-anchor:top" coordsize="56845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" path="m,l5684520,r,18415l,18415,,e" fillcolor="#a0a0a0" stroked="f" strokeweight="0">
                  <v:stroke miterlimit="83231f" joinstyle="miter"/>
                  <v:path arrowok="t" o:connecttype="custom" o:connectlocs="0,0;56845,0;56845,184;0,184;0,0" o:connectangles="0,0,0,0,0" textboxrect="0,0,5684520,18415"/>
                </v:shape>
                <v:shape id="Shape 15112" o:spid="_x0000_s1028" style="position:absolute;left:4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15113" o:spid="_x0000_s1029" style="position:absolute;left:34;top:8;width:56793;height:92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" path="m,l5679313,r,9144l,9144,,e" fillcolor="#a0a0a0" stroked="f" strokeweight="0">
                  <v:stroke miterlimit="83231f" joinstyle="miter"/>
                  <v:path arrowok="t" o:connecttype="custom" o:connectlocs="0,0;56793,0;56793,92;0,92;0,0" o:connectangles="0,0,0,0,0" textboxrect="0,0,5679313,9144"/>
                </v:shape>
                <v:shape id="Shape 15114" o:spid="_x0000_s1030" style="position:absolute;left:56828;top: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15115" o:spid="_x0000_s1031" style="position:absolute;left:4;top:39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" path="m,l9144,r,12192l,12192,,e" fillcolor="#a0a0a0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15116" o:spid="_x0000_s1032" style="position:absolute;left:56828;top:39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" path="m,l9144,r,12192l,12192,,e" fillcolor="#e3e3e3" stroked="f" strokeweight="0">
                  <v:stroke miterlimit="83231f" joinstyle="miter"/>
                  <v:path arrowok="t" o:connecttype="custom" o:connectlocs="0,0;92,0;92,122;0,122;0,0" o:connectangles="0,0,0,0,0" textboxrect="0,0,9144,12192"/>
                </v:shape>
                <v:shape id="Shape 15117" o:spid="_x0000_s1033" style="position:absolute;left:4;top:1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5118" o:spid="_x0000_s1034" style="position:absolute;left:34;top:161;width:56793;height:91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" path="m,l5679313,r,9144l,9144,,e" fillcolor="#e3e3e3" stroked="f" strokeweight="0">
                  <v:stroke miterlimit="83231f" joinstyle="miter"/>
                  <v:path arrowok="t" o:connecttype="custom" o:connectlocs="0,0;56793,0;56793,91;0,91;0,0" o:connectangles="0,0,0,0,0" textboxrect="0,0,5679313,9144"/>
                </v:shape>
                <v:shape id="Shape 15119" o:spid="_x0000_s1035" style="position:absolute;left:56828;top:1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1D9F" w:rsidRDefault="00921D9F" w:rsidP="00921D9F">
      <w:pPr>
        <w:spacing w:after="255"/>
        <w:ind w:left="269" w:hanging="10"/>
      </w:pPr>
      <w:r>
        <w:rPr>
          <w:rFonts w:eastAsia="Times New Roman" w:cs="Times New Roman"/>
          <w:b/>
        </w:rPr>
        <w:t xml:space="preserve">Submitted By: </w:t>
      </w:r>
    </w:p>
    <w:p w:rsidR="00921D9F" w:rsidRDefault="00921D9F" w:rsidP="000468DC">
      <w:pPr>
        <w:numPr>
          <w:ilvl w:val="0"/>
          <w:numId w:val="40"/>
        </w:numPr>
        <w:spacing w:after="0" w:line="256" w:lineRule="auto"/>
        <w:ind w:hanging="360"/>
      </w:pPr>
      <w:r>
        <w:rPr>
          <w:b/>
        </w:rPr>
        <w:t xml:space="preserve">Muhammad Ibrahim </w:t>
      </w:r>
      <w:r>
        <w:t xml:space="preserve">(Team Lead) </w:t>
      </w:r>
    </w:p>
    <w:p w:rsidR="00921D9F" w:rsidRDefault="00921D9F" w:rsidP="000468DC">
      <w:pPr>
        <w:numPr>
          <w:ilvl w:val="0"/>
          <w:numId w:val="40"/>
        </w:numPr>
        <w:spacing w:after="0" w:line="256" w:lineRule="auto"/>
        <w:ind w:hanging="360"/>
      </w:pPr>
      <w:r>
        <w:rPr>
          <w:b/>
        </w:rPr>
        <w:t>M Abdullah Bin Abdul Aziz</w:t>
      </w:r>
    </w:p>
    <w:p w:rsidR="00921D9F" w:rsidRDefault="00921D9F" w:rsidP="000468DC">
      <w:pPr>
        <w:numPr>
          <w:ilvl w:val="0"/>
          <w:numId w:val="40"/>
        </w:numPr>
        <w:spacing w:after="320" w:line="256" w:lineRule="auto"/>
        <w:ind w:hanging="360"/>
      </w:pPr>
      <w:proofErr w:type="spellStart"/>
      <w:r>
        <w:rPr>
          <w:b/>
        </w:rPr>
        <w:t>Wajhi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</w:t>
      </w:r>
      <w:proofErr w:type="spellEnd"/>
      <w:r>
        <w:rPr>
          <w:b/>
        </w:rPr>
        <w:t xml:space="preserve"> Rehman</w:t>
      </w:r>
      <w:r>
        <w:t xml:space="preserve"> </w:t>
      </w:r>
    </w:p>
    <w:p w:rsidR="00921D9F" w:rsidRDefault="00921D9F" w:rsidP="00921D9F">
      <w:pPr>
        <w:spacing w:after="235"/>
        <w:ind w:right="9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85790" cy="19050"/>
                <wp:effectExtent l="0" t="0" r="10160" b="952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790" cy="19050"/>
                          <a:chOff x="0" y="0"/>
                          <a:chExt cx="56859" cy="190"/>
                        </a:xfrm>
                      </wpg:grpSpPr>
                      <wps:wsp>
                        <wps:cNvPr id="29" name="Shape 151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845" cy="184"/>
                          </a:xfrm>
                          <a:custGeom>
                            <a:avLst/>
                            <a:gdLst>
                              <a:gd name="T0" fmla="*/ 0 w 5684520"/>
                              <a:gd name="T1" fmla="*/ 0 h 18415"/>
                              <a:gd name="T2" fmla="*/ 5684520 w 5684520"/>
                              <a:gd name="T3" fmla="*/ 0 h 18415"/>
                              <a:gd name="T4" fmla="*/ 5684520 w 5684520"/>
                              <a:gd name="T5" fmla="*/ 18415 h 18415"/>
                              <a:gd name="T6" fmla="*/ 0 w 5684520"/>
                              <a:gd name="T7" fmla="*/ 18415 h 18415"/>
                              <a:gd name="T8" fmla="*/ 0 w 5684520"/>
                              <a:gd name="T9" fmla="*/ 0 h 18415"/>
                              <a:gd name="T10" fmla="*/ 0 w 5684520"/>
                              <a:gd name="T11" fmla="*/ 0 h 18415"/>
                              <a:gd name="T12" fmla="*/ 5684520 w 5684520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84520" h="18415">
                                <a:moveTo>
                                  <a:pt x="0" y="0"/>
                                </a:moveTo>
                                <a:lnTo>
                                  <a:pt x="5684520" y="0"/>
                                </a:lnTo>
                                <a:lnTo>
                                  <a:pt x="56845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15130"/>
                        <wps:cNvSpPr>
                          <a:spLocks/>
                        </wps:cNvSpPr>
                        <wps:spPr bwMode="auto">
                          <a:xfrm>
                            <a:off x="4" y="7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15131"/>
                        <wps:cNvSpPr>
                          <a:spLocks/>
                        </wps:cNvSpPr>
                        <wps:spPr bwMode="auto">
                          <a:xfrm>
                            <a:off x="34" y="7"/>
                            <a:ext cx="56793" cy="92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5132"/>
                        <wps:cNvSpPr>
                          <a:spLocks/>
                        </wps:cNvSpPr>
                        <wps:spPr bwMode="auto">
                          <a:xfrm>
                            <a:off x="56828" y="7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15133"/>
                        <wps:cNvSpPr>
                          <a:spLocks/>
                        </wps:cNvSpPr>
                        <wps:spPr bwMode="auto">
                          <a:xfrm>
                            <a:off x="4" y="38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5134"/>
                        <wps:cNvSpPr>
                          <a:spLocks/>
                        </wps:cNvSpPr>
                        <wps:spPr bwMode="auto">
                          <a:xfrm>
                            <a:off x="56828" y="38"/>
                            <a:ext cx="92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5135"/>
                        <wps:cNvSpPr>
                          <a:spLocks/>
                        </wps:cNvSpPr>
                        <wps:spPr bwMode="auto">
                          <a:xfrm>
                            <a:off x="4" y="16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15136"/>
                        <wps:cNvSpPr>
                          <a:spLocks/>
                        </wps:cNvSpPr>
                        <wps:spPr bwMode="auto">
                          <a:xfrm>
                            <a:off x="34" y="160"/>
                            <a:ext cx="56793" cy="91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5137"/>
                        <wps:cNvSpPr>
                          <a:spLocks/>
                        </wps:cNvSpPr>
                        <wps:spPr bwMode="auto">
                          <a:xfrm>
                            <a:off x="56828" y="16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AC982" id="Group 28" o:spid="_x0000_s1026" style="width:447.7pt;height:1.5pt;mso-position-horizontal-relative:char;mso-position-vertical-relative:line" coordsize="568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">
                <v:shape id="Shape 15129" o:spid="_x0000_s1027" style="position:absolute;width:56845;height:184;visibility:visible;mso-wrap-style:square;v-text-anchor:top" coordsize="56845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" path="m,l5684520,r,18415l,18415,,e" fillcolor="#a0a0a0" stroked="f" strokeweight="0">
                  <v:stroke miterlimit="83231f" joinstyle="miter"/>
                  <v:path arrowok="t" o:connecttype="custom" o:connectlocs="0,0;56845,0;56845,184;0,184;0,0" o:connectangles="0,0,0,0,0" textboxrect="0,0,5684520,18415"/>
                </v:shape>
                <v:shape id="Shape 15130" o:spid="_x0000_s1028" style="position:absolute;left:4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15131" o:spid="_x0000_s1029" style="position:absolute;left:34;top:7;width:56793;height:92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" path="m,l5679313,r,9144l,9144,,e" fillcolor="#a0a0a0" stroked="f" strokeweight="0">
                  <v:stroke miterlimit="83231f" joinstyle="miter"/>
                  <v:path arrowok="t" o:connecttype="custom" o:connectlocs="0,0;56793,0;56793,92;0,92;0,0" o:connectangles="0,0,0,0,0" textboxrect="0,0,5679313,9144"/>
                </v:shape>
                <v:shape id="Shape 15132" o:spid="_x0000_s1030" style="position:absolute;left:56828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15133" o:spid="_x0000_s1031" style="position:absolute;left:4;top:3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" path="m,l9144,r,12192l,12192,,e" fillcolor="#a0a0a0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15134" o:spid="_x0000_s1032" style="position:absolute;left:56828;top:3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" path="m,l9144,r,12192l,12192,,e" fillcolor="#e3e3e3" stroked="f" strokeweight="0">
                  <v:stroke miterlimit="83231f" joinstyle="miter"/>
                  <v:path arrowok="t" o:connecttype="custom" o:connectlocs="0,0;92,0;92,122;0,122;0,0" o:connectangles="0,0,0,0,0" textboxrect="0,0,9144,12192"/>
                </v:shape>
                <v:shape id="Shape 15135" o:spid="_x0000_s1033" style="position:absolute;left:4;top: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5136" o:spid="_x0000_s1034" style="position:absolute;left:34;top:160;width:56793;height:91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" path="m,l5679313,r,9144l,9144,,e" fillcolor="#e3e3e3" stroked="f" strokeweight="0">
                  <v:stroke miterlimit="83231f" joinstyle="miter"/>
                  <v:path arrowok="t" o:connecttype="custom" o:connectlocs="0,0;56793,0;56793,91;0,91;0,0" o:connectangles="0,0,0,0,0" textboxrect="0,0,5679313,9144"/>
                </v:shape>
                <v:shape id="Shape 15137" o:spid="_x0000_s1035" style="position:absolute;left:56828;top:1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1D9F" w:rsidRDefault="00921D9F" w:rsidP="00921D9F">
      <w:pPr>
        <w:spacing w:after="255"/>
        <w:ind w:left="269" w:hanging="10"/>
      </w:pPr>
      <w:r>
        <w:rPr>
          <w:rFonts w:eastAsia="Times New Roman" w:cs="Times New Roman"/>
          <w:b/>
        </w:rPr>
        <w:t xml:space="preserve">Instructor: </w:t>
      </w:r>
    </w:p>
    <w:p w:rsidR="00921D9F" w:rsidRDefault="00921D9F" w:rsidP="00921D9F">
      <w:pPr>
        <w:spacing w:after="303"/>
        <w:ind w:left="269" w:hanging="10"/>
      </w:pPr>
      <w:r>
        <w:rPr>
          <w:rFonts w:eastAsia="Times New Roman" w:cs="Times New Roman"/>
          <w:b/>
        </w:rPr>
        <w:t>Adnan Jelani</w:t>
      </w:r>
      <w:r>
        <w:rPr>
          <w:rFonts w:eastAsia="Times New Roman" w:cs="Times New Roman"/>
        </w:rPr>
        <w:t xml:space="preserve"> </w:t>
      </w:r>
    </w:p>
    <w:p w:rsidR="00921D9F" w:rsidRDefault="00921D9F" w:rsidP="00921D9F">
      <w:pPr>
        <w:spacing w:after="232"/>
        <w:ind w:right="9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85790" cy="19685"/>
                <wp:effectExtent l="0" t="0" r="10160" b="889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790" cy="19685"/>
                          <a:chOff x="0" y="0"/>
                          <a:chExt cx="56859" cy="196"/>
                        </a:xfrm>
                      </wpg:grpSpPr>
                      <wps:wsp>
                        <wps:cNvPr id="19" name="Shape 151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845" cy="184"/>
                          </a:xfrm>
                          <a:custGeom>
                            <a:avLst/>
                            <a:gdLst>
                              <a:gd name="T0" fmla="*/ 0 w 5684520"/>
                              <a:gd name="T1" fmla="*/ 0 h 18414"/>
                              <a:gd name="T2" fmla="*/ 5684520 w 5684520"/>
                              <a:gd name="T3" fmla="*/ 0 h 18414"/>
                              <a:gd name="T4" fmla="*/ 5684520 w 5684520"/>
                              <a:gd name="T5" fmla="*/ 18414 h 18414"/>
                              <a:gd name="T6" fmla="*/ 0 w 5684520"/>
                              <a:gd name="T7" fmla="*/ 18414 h 18414"/>
                              <a:gd name="T8" fmla="*/ 0 w 5684520"/>
                              <a:gd name="T9" fmla="*/ 0 h 18414"/>
                              <a:gd name="T10" fmla="*/ 0 w 5684520"/>
                              <a:gd name="T11" fmla="*/ 0 h 18414"/>
                              <a:gd name="T12" fmla="*/ 5684520 w 5684520"/>
                              <a:gd name="T13" fmla="*/ 18414 h 1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84520" h="18414">
                                <a:moveTo>
                                  <a:pt x="0" y="0"/>
                                </a:moveTo>
                                <a:lnTo>
                                  <a:pt x="5684520" y="0"/>
                                </a:lnTo>
                                <a:lnTo>
                                  <a:pt x="568452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5148"/>
                        <wps:cNvSpPr>
                          <a:spLocks/>
                        </wps:cNvSpPr>
                        <wps:spPr bwMode="auto">
                          <a:xfrm>
                            <a:off x="4" y="1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5149"/>
                        <wps:cNvSpPr>
                          <a:spLocks/>
                        </wps:cNvSpPr>
                        <wps:spPr bwMode="auto">
                          <a:xfrm>
                            <a:off x="34" y="13"/>
                            <a:ext cx="56793" cy="92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5150"/>
                        <wps:cNvSpPr>
                          <a:spLocks/>
                        </wps:cNvSpPr>
                        <wps:spPr bwMode="auto">
                          <a:xfrm>
                            <a:off x="56828" y="1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5151"/>
                        <wps:cNvSpPr>
                          <a:spLocks/>
                        </wps:cNvSpPr>
                        <wps:spPr bwMode="auto">
                          <a:xfrm>
                            <a:off x="4" y="44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5152"/>
                        <wps:cNvSpPr>
                          <a:spLocks/>
                        </wps:cNvSpPr>
                        <wps:spPr bwMode="auto">
                          <a:xfrm>
                            <a:off x="56828" y="44"/>
                            <a:ext cx="92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5153"/>
                        <wps:cNvSpPr>
                          <a:spLocks/>
                        </wps:cNvSpPr>
                        <wps:spPr bwMode="auto">
                          <a:xfrm>
                            <a:off x="4" y="16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5154"/>
                        <wps:cNvSpPr>
                          <a:spLocks/>
                        </wps:cNvSpPr>
                        <wps:spPr bwMode="auto">
                          <a:xfrm>
                            <a:off x="34" y="166"/>
                            <a:ext cx="56793" cy="91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5155"/>
                        <wps:cNvSpPr>
                          <a:spLocks/>
                        </wps:cNvSpPr>
                        <wps:spPr bwMode="auto">
                          <a:xfrm>
                            <a:off x="56828" y="16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CEF7F" id="Group 18" o:spid="_x0000_s1026" style="width:447.7pt;height:1.55pt;mso-position-horizontal-relative:char;mso-position-vertical-relative:line" coordsize="5685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">
                <v:shape id="Shape 15147" o:spid="_x0000_s1027" style="position:absolute;width:56845;height:184;visibility:visible;mso-wrap-style:square;v-text-anchor:top" coordsize="5684520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" path="m,l5684520,r,18414l,18414,,e" fillcolor="#a0a0a0" stroked="f" strokeweight="0">
                  <v:stroke miterlimit="83231f" joinstyle="miter"/>
                  <v:path arrowok="t" o:connecttype="custom" o:connectlocs="0,0;56845,0;56845,184;0,184;0,0" o:connectangles="0,0,0,0,0" textboxrect="0,0,5684520,18414"/>
                </v:shape>
                <v:shape id="Shape 15148" o:spid="_x0000_s1028" style="position:absolute;left:4;top: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15149" o:spid="_x0000_s1029" style="position:absolute;left:34;top:13;width:56793;height:92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" path="m,l5679313,r,9144l,9144,,e" fillcolor="#a0a0a0" stroked="f" strokeweight="0">
                  <v:stroke miterlimit="83231f" joinstyle="miter"/>
                  <v:path arrowok="t" o:connecttype="custom" o:connectlocs="0,0;56793,0;56793,92;0,92;0,0" o:connectangles="0,0,0,0,0" textboxrect="0,0,5679313,9144"/>
                </v:shape>
                <v:shape id="Shape 15150" o:spid="_x0000_s1030" style="position:absolute;left:56828;top: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15151" o:spid="_x0000_s1031" style="position:absolute;left:4;top:4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" path="m,l9144,r,12192l,12192,,e" fillcolor="#a0a0a0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15152" o:spid="_x0000_s1032" style="position:absolute;left:56828;top:44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" path="m,l9144,r,12192l,12192,,e" fillcolor="#e3e3e3" stroked="f" strokeweight="0">
                  <v:stroke miterlimit="83231f" joinstyle="miter"/>
                  <v:path arrowok="t" o:connecttype="custom" o:connectlocs="0,0;92,0;92,122;0,122;0,0" o:connectangles="0,0,0,0,0" textboxrect="0,0,9144,12192"/>
                </v:shape>
                <v:shape id="Shape 15153" o:spid="_x0000_s1033" style="position:absolute;left:4;top:1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5154" o:spid="_x0000_s1034" style="position:absolute;left:34;top:166;width:56793;height:91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" path="m,l5679313,r,9144l,9144,,e" fillcolor="#e3e3e3" stroked="f" strokeweight="0">
                  <v:stroke miterlimit="83231f" joinstyle="miter"/>
                  <v:path arrowok="t" o:connecttype="custom" o:connectlocs="0,0;56793,0;56793,91;0,91;0,0" o:connectangles="0,0,0,0,0" textboxrect="0,0,5679313,9144"/>
                </v:shape>
                <v:shape id="Shape 15155" o:spid="_x0000_s1035" style="position:absolute;left:56828;top:1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1D9F" w:rsidRDefault="00921D9F" w:rsidP="00921D9F">
      <w:pPr>
        <w:spacing w:after="255"/>
        <w:ind w:left="269" w:hanging="10"/>
      </w:pPr>
      <w:r>
        <w:rPr>
          <w:rFonts w:eastAsia="Times New Roman" w:cs="Times New Roman"/>
          <w:b/>
        </w:rPr>
        <w:t xml:space="preserve">Submission Date: </w:t>
      </w:r>
    </w:p>
    <w:p w:rsidR="00921D9F" w:rsidRDefault="00921D9F" w:rsidP="00921D9F">
      <w:pPr>
        <w:spacing w:after="326"/>
        <w:ind w:left="259"/>
      </w:pPr>
      <w:r>
        <w:rPr>
          <w:rFonts w:eastAsia="Times New Roman" w:cs="Times New Roman"/>
          <w:b/>
        </w:rPr>
        <w:t xml:space="preserve">8th December 2024 </w:t>
      </w:r>
    </w:p>
    <w:p w:rsidR="000B0906" w:rsidRDefault="00921D9F" w:rsidP="00921D9F">
      <w:pPr>
        <w:spacing w:after="946"/>
        <w:ind w:right="8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85790" cy="19685"/>
                <wp:effectExtent l="0" t="0" r="10160" b="889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790" cy="19685"/>
                          <a:chOff x="0" y="0"/>
                          <a:chExt cx="56859" cy="194"/>
                        </a:xfrm>
                      </wpg:grpSpPr>
                      <wps:wsp>
                        <wps:cNvPr id="9" name="Shape 151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845" cy="184"/>
                          </a:xfrm>
                          <a:custGeom>
                            <a:avLst/>
                            <a:gdLst>
                              <a:gd name="T0" fmla="*/ 0 w 5684520"/>
                              <a:gd name="T1" fmla="*/ 0 h 18415"/>
                              <a:gd name="T2" fmla="*/ 5684520 w 5684520"/>
                              <a:gd name="T3" fmla="*/ 0 h 18415"/>
                              <a:gd name="T4" fmla="*/ 5684520 w 5684520"/>
                              <a:gd name="T5" fmla="*/ 18415 h 18415"/>
                              <a:gd name="T6" fmla="*/ 0 w 5684520"/>
                              <a:gd name="T7" fmla="*/ 18415 h 18415"/>
                              <a:gd name="T8" fmla="*/ 0 w 5684520"/>
                              <a:gd name="T9" fmla="*/ 0 h 18415"/>
                              <a:gd name="T10" fmla="*/ 0 w 5684520"/>
                              <a:gd name="T11" fmla="*/ 0 h 18415"/>
                              <a:gd name="T12" fmla="*/ 5684520 w 5684520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84520" h="18415">
                                <a:moveTo>
                                  <a:pt x="0" y="0"/>
                                </a:moveTo>
                                <a:lnTo>
                                  <a:pt x="5684520" y="0"/>
                                </a:lnTo>
                                <a:lnTo>
                                  <a:pt x="56845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5166"/>
                        <wps:cNvSpPr>
                          <a:spLocks/>
                        </wps:cNvSpPr>
                        <wps:spPr bwMode="auto">
                          <a:xfrm>
                            <a:off x="4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5167"/>
                        <wps:cNvSpPr>
                          <a:spLocks/>
                        </wps:cNvSpPr>
                        <wps:spPr bwMode="auto">
                          <a:xfrm>
                            <a:off x="34" y="11"/>
                            <a:ext cx="56793" cy="91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5168"/>
                        <wps:cNvSpPr>
                          <a:spLocks/>
                        </wps:cNvSpPr>
                        <wps:spPr bwMode="auto">
                          <a:xfrm>
                            <a:off x="56828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5169"/>
                        <wps:cNvSpPr>
                          <a:spLocks/>
                        </wps:cNvSpPr>
                        <wps:spPr bwMode="auto">
                          <a:xfrm>
                            <a:off x="4" y="41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5170"/>
                        <wps:cNvSpPr>
                          <a:spLocks/>
                        </wps:cNvSpPr>
                        <wps:spPr bwMode="auto">
                          <a:xfrm>
                            <a:off x="56828" y="41"/>
                            <a:ext cx="92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5171"/>
                        <wps:cNvSpPr>
                          <a:spLocks/>
                        </wps:cNvSpPr>
                        <wps:spPr bwMode="auto">
                          <a:xfrm>
                            <a:off x="4" y="16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5172"/>
                        <wps:cNvSpPr>
                          <a:spLocks/>
                        </wps:cNvSpPr>
                        <wps:spPr bwMode="auto">
                          <a:xfrm>
                            <a:off x="34" y="163"/>
                            <a:ext cx="56793" cy="92"/>
                          </a:xfrm>
                          <a:custGeom>
                            <a:avLst/>
                            <a:gdLst>
                              <a:gd name="T0" fmla="*/ 0 w 5679313"/>
                              <a:gd name="T1" fmla="*/ 0 h 9144"/>
                              <a:gd name="T2" fmla="*/ 5679313 w 5679313"/>
                              <a:gd name="T3" fmla="*/ 0 h 9144"/>
                              <a:gd name="T4" fmla="*/ 5679313 w 5679313"/>
                              <a:gd name="T5" fmla="*/ 9144 h 9144"/>
                              <a:gd name="T6" fmla="*/ 0 w 5679313"/>
                              <a:gd name="T7" fmla="*/ 9144 h 9144"/>
                              <a:gd name="T8" fmla="*/ 0 w 5679313"/>
                              <a:gd name="T9" fmla="*/ 0 h 9144"/>
                              <a:gd name="T10" fmla="*/ 0 w 5679313"/>
                              <a:gd name="T11" fmla="*/ 0 h 9144"/>
                              <a:gd name="T12" fmla="*/ 5679313 w 567931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5173"/>
                        <wps:cNvSpPr>
                          <a:spLocks/>
                        </wps:cNvSpPr>
                        <wps:spPr bwMode="auto">
                          <a:xfrm>
                            <a:off x="56828" y="16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DBC7F" id="Group 8" o:spid="_x0000_s1026" style="width:447.7pt;height:1.55pt;mso-position-horizontal-relative:char;mso-position-vertical-relative:line" coordsize="56859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">
                <v:shape id="Shape 15165" o:spid="_x0000_s1027" style="position:absolute;width:56845;height:184;visibility:visible;mso-wrap-style:square;v-text-anchor:top" coordsize="56845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" path="m,l5684520,r,18415l,18415,,e" fillcolor="#a0a0a0" stroked="f" strokeweight="0">
                  <v:stroke miterlimit="83231f" joinstyle="miter"/>
                  <v:path arrowok="t" o:connecttype="custom" o:connectlocs="0,0;56845,0;56845,184;0,184;0,0" o:connectangles="0,0,0,0,0" textboxrect="0,0,5684520,18415"/>
                </v:shape>
                <v:shape id="Shape 15166" o:spid="_x0000_s1028" style="position:absolute;left:4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5167" o:spid="_x0000_s1029" style="position:absolute;left:34;top:11;width:56793;height:91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" path="m,l5679313,r,9144l,9144,,e" fillcolor="#a0a0a0" stroked="f" strokeweight="0">
                  <v:stroke miterlimit="83231f" joinstyle="miter"/>
                  <v:path arrowok="t" o:connecttype="custom" o:connectlocs="0,0;56793,0;56793,91;0,91;0,0" o:connectangles="0,0,0,0,0" textboxrect="0,0,5679313,9144"/>
                </v:shape>
                <v:shape id="Shape 15168" o:spid="_x0000_s1030" style="position:absolute;left:56828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15169" o:spid="_x0000_s1031" style="position:absolute;left:4;top:41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" path="m,l9144,r,12192l,12192,,e" fillcolor="#a0a0a0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15170" o:spid="_x0000_s1032" style="position:absolute;left:56828;top:41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" path="m,l9144,r,12192l,12192,,e" fillcolor="#e3e3e3" stroked="f" strokeweight="0">
                  <v:stroke miterlimit="83231f" joinstyle="miter"/>
                  <v:path arrowok="t" o:connecttype="custom" o:connectlocs="0,0;92,0;92,122;0,122;0,0" o:connectangles="0,0,0,0,0" textboxrect="0,0,9144,12192"/>
                </v:shape>
                <v:shape id="Shape 15171" o:spid="_x0000_s1033" style="position:absolute;left:4;top:1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15172" o:spid="_x0000_s1034" style="position:absolute;left:34;top:163;width:56793;height:92;visibility:visible;mso-wrap-style:square;v-text-anchor:top" coordsize="5679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" path="m,l5679313,r,9144l,9144,,e" fillcolor="#e3e3e3" stroked="f" strokeweight="0">
                  <v:stroke miterlimit="83231f" joinstyle="miter"/>
                  <v:path arrowok="t" o:connecttype="custom" o:connectlocs="0,0;56793,0;56793,92;0,92;0,0" o:connectangles="0,0,0,0,0" textboxrect="0,0,5679313,9144"/>
                </v:shape>
                <v:shape id="Shape 15173" o:spid="_x0000_s1035" style="position:absolute;left:56828;top:1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>
        <w:rPr>
          <w:rFonts w:eastAsia="Times New Roman" w:cs="Times New Roman"/>
        </w:rPr>
        <w:t xml:space="preserve"> 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1846273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C77" w:rsidRDefault="008C7C77">
          <w:pPr>
            <w:pStyle w:val="TOCHeading"/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</w:rPr>
            <w:sectPr w:rsidR="008C7C77" w:rsidSect="00034616">
              <w:foot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:rsidR="000B0906" w:rsidRDefault="000B0906">
          <w:pPr>
            <w:pStyle w:val="TOCHeading"/>
          </w:pPr>
          <w:r>
            <w:lastRenderedPageBreak/>
            <w:t>Table of Contents</w:t>
          </w:r>
        </w:p>
        <w:p w:rsidR="00607E4C" w:rsidRDefault="000B090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85039" w:history="1">
            <w:r w:rsidR="00607E4C" w:rsidRPr="00AC6DB4">
              <w:rPr>
                <w:rStyle w:val="Hyperlink"/>
                <w:noProof/>
              </w:rPr>
              <w:t>1. Problem Description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_Toc184585039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0" w:history="1">
            <w:r w:rsidR="00607E4C" w:rsidRPr="00AC6DB4">
              <w:rPr>
                <w:rStyle w:val="Hyperlink"/>
                <w:noProof/>
              </w:rPr>
              <w:t>2. Stakeholders/Users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_Toc184585040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1" w:history="1">
            <w:r w:rsidR="00607E4C" w:rsidRPr="00AC6DB4">
              <w:rPr>
                <w:rStyle w:val="Hyperlink"/>
                <w:noProof/>
              </w:rPr>
              <w:t>3. Feasibility Study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_Toc184585041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2" w:history="1">
            <w:r w:rsidR="00607E4C" w:rsidRPr="00AC6DB4">
              <w:rPr>
                <w:rStyle w:val="Hyperlink"/>
                <w:noProof/>
              </w:rPr>
              <w:t>3.1 Purpose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_Toc184585042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3" w:history="1">
            <w:r w:rsidR="00607E4C" w:rsidRPr="00AC6DB4">
              <w:rPr>
                <w:rStyle w:val="Hyperlink"/>
                <w:noProof/>
              </w:rPr>
              <w:t>3.2 Advantages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_Toc184585043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4" w:history="1">
            <w:r w:rsidR="00607E4C" w:rsidRPr="00AC6DB4">
              <w:rPr>
                <w:rStyle w:val="Hyperlink"/>
                <w:noProof/>
              </w:rPr>
              <w:t>3.3 Disadvantages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_Toc184585044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5" w:history="1">
            <w:r w:rsidR="00607E4C" w:rsidRPr="00AC6DB4">
              <w:rPr>
                <w:rStyle w:val="Hyperlink"/>
                <w:noProof/>
              </w:rPr>
              <w:t>4. Proposed Solution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_Toc184585045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6" w:history="1">
            <w:r w:rsidR="00607E4C" w:rsidRPr="00AC6DB4">
              <w:rPr>
                <w:rStyle w:val="Hyperlink"/>
                <w:noProof/>
              </w:rPr>
              <w:t>4.1 Front-end Design Sketch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_Toc184585046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2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7" w:history="1">
            <w:r w:rsidR="00607E4C" w:rsidRPr="00AC6DB4">
              <w:rPr>
                <w:rStyle w:val="Hyperlink"/>
                <w:noProof/>
              </w:rPr>
              <w:t>5. Software Requirement Specification Document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_Toc184585047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4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8" w:history="1">
            <w:r w:rsidR="00607E4C" w:rsidRPr="00AC6DB4">
              <w:rPr>
                <w:rStyle w:val="Hyperlink"/>
                <w:noProof/>
              </w:rPr>
              <w:t>5.1 Functional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_Toc184585048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4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49" w:history="1">
            <w:r w:rsidR="00607E4C" w:rsidRPr="00AC6DB4">
              <w:rPr>
                <w:rStyle w:val="Hyperlink"/>
                <w:noProof/>
              </w:rPr>
              <w:t>1.</w:t>
            </w:r>
            <w:r w:rsidR="00607E4C">
              <w:rPr>
                <w:rFonts w:asciiTheme="minorHAnsi" w:hAnsiTheme="minorHAnsi"/>
                <w:noProof/>
                <w:sz w:val="22"/>
              </w:rPr>
              <w:tab/>
            </w:r>
            <w:r w:rsidR="00607E4C" w:rsidRPr="00AC6DB4">
              <w:rPr>
                <w:rStyle w:val="Hyperlink"/>
                <w:noProof/>
              </w:rPr>
              <w:t>User Functional Requirements: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_Toc184585049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4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0" w:history="1">
            <w:r w:rsidR="00607E4C" w:rsidRPr="00AC6DB4">
              <w:rPr>
                <w:rStyle w:val="Hyperlink"/>
                <w:noProof/>
              </w:rPr>
              <w:t>2.</w:t>
            </w:r>
            <w:r w:rsidR="00607E4C">
              <w:rPr>
                <w:rFonts w:asciiTheme="minorHAnsi" w:hAnsiTheme="minorHAnsi"/>
                <w:noProof/>
                <w:sz w:val="22"/>
              </w:rPr>
              <w:tab/>
            </w:r>
            <w:r w:rsidR="00607E4C" w:rsidRPr="00AC6DB4">
              <w:rPr>
                <w:rStyle w:val="Hyperlink"/>
                <w:noProof/>
              </w:rPr>
              <w:t>Admin Functional Requirements: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_Toc184585050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4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1" w:history="1">
            <w:r w:rsidR="00607E4C" w:rsidRPr="00AC6DB4">
              <w:rPr>
                <w:rStyle w:val="Hyperlink"/>
                <w:noProof/>
              </w:rPr>
              <w:t>5.2 Non-Functional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_Toc184585051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5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2" w:history="1">
            <w:r w:rsidR="00607E4C" w:rsidRPr="00AC6DB4">
              <w:rPr>
                <w:rStyle w:val="Hyperlink"/>
                <w:noProof/>
              </w:rPr>
              <w:t>1. Performance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_Toc184585052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5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3" w:history="1">
            <w:r w:rsidR="00607E4C" w:rsidRPr="00AC6DB4">
              <w:rPr>
                <w:rStyle w:val="Hyperlink"/>
                <w:noProof/>
              </w:rPr>
              <w:t>2. Scalability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_Toc184585053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5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4" w:history="1">
            <w:r w:rsidR="00607E4C" w:rsidRPr="00AC6DB4">
              <w:rPr>
                <w:rStyle w:val="Hyperlink"/>
                <w:noProof/>
              </w:rPr>
              <w:t>3. Usability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_Toc184585054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5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5" w:history="1">
            <w:r w:rsidR="00607E4C" w:rsidRPr="00AC6DB4">
              <w:rPr>
                <w:rStyle w:val="Hyperlink"/>
                <w:noProof/>
              </w:rPr>
              <w:t>4. Security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_Toc184585055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5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6" w:history="1">
            <w:r w:rsidR="00607E4C" w:rsidRPr="00AC6DB4">
              <w:rPr>
                <w:rStyle w:val="Hyperlink"/>
                <w:noProof/>
              </w:rPr>
              <w:t>5. Reliability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_Toc184585056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5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7" w:history="1">
            <w:r w:rsidR="00607E4C" w:rsidRPr="00AC6DB4">
              <w:rPr>
                <w:rStyle w:val="Hyperlink"/>
                <w:noProof/>
              </w:rPr>
              <w:t>6. Maintainability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_Toc184585057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6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8" w:history="1">
            <w:r w:rsidR="00607E4C" w:rsidRPr="00AC6DB4">
              <w:rPr>
                <w:rStyle w:val="Hyperlink"/>
                <w:noProof/>
              </w:rPr>
              <w:t>7. Compatibility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_Toc184585058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6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59" w:history="1">
            <w:r w:rsidR="00607E4C" w:rsidRPr="00AC6DB4">
              <w:rPr>
                <w:rStyle w:val="Hyperlink"/>
                <w:noProof/>
              </w:rPr>
              <w:t>8. Accessibility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_Toc184585059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6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0" w:history="1">
            <w:r w:rsidR="00607E4C" w:rsidRPr="00AC6DB4">
              <w:rPr>
                <w:rStyle w:val="Hyperlink"/>
                <w:noProof/>
              </w:rPr>
              <w:t>9. Ethical Requirements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_Toc184585060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6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1" w:history="1">
            <w:r w:rsidR="00607E4C" w:rsidRPr="00AC6DB4">
              <w:rPr>
                <w:rStyle w:val="Hyperlink"/>
                <w:noProof/>
              </w:rPr>
              <w:t>5.3 Use Case Diagrams/User Stories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_Toc184585061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6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2" w:history="1">
            <w:r w:rsidR="00607E4C" w:rsidRPr="00AC6DB4">
              <w:rPr>
                <w:rStyle w:val="Hyperlink"/>
                <w:noProof/>
              </w:rPr>
              <w:t>5.4 Assumptions/Constraints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_Toc184585062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3" w:history="1">
            <w:r w:rsidR="00607E4C" w:rsidRPr="00AC6DB4">
              <w:rPr>
                <w:rStyle w:val="Hyperlink"/>
                <w:noProof/>
              </w:rPr>
              <w:t>6. Project Plan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_Toc184585063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4" w:history="1">
            <w:r w:rsidR="00607E4C" w:rsidRPr="00AC6DB4">
              <w:rPr>
                <w:rStyle w:val="Hyperlink"/>
                <w:noProof/>
              </w:rPr>
              <w:t>6.1 Timeline and Milestones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_Toc184585064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5" w:history="1">
            <w:r w:rsidR="00607E4C" w:rsidRPr="00AC6DB4">
              <w:rPr>
                <w:rStyle w:val="Hyperlink"/>
                <w:noProof/>
              </w:rPr>
              <w:t>6.2 Team Responsibilities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_Toc184585065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607E4C" w:rsidRDefault="00121B5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84585066" w:history="1">
            <w:r w:rsidR="00607E4C" w:rsidRPr="00AC6DB4">
              <w:rPr>
                <w:rStyle w:val="Hyperlink"/>
                <w:noProof/>
              </w:rPr>
              <w:t>6.3 Technology Stack and Tools</w:t>
            </w:r>
            <w:r w:rsidR="00607E4C">
              <w:rPr>
                <w:noProof/>
                <w:webHidden/>
              </w:rPr>
              <w:tab/>
            </w:r>
            <w:r w:rsidR="00607E4C">
              <w:rPr>
                <w:noProof/>
                <w:webHidden/>
              </w:rPr>
              <w:fldChar w:fldCharType="begin"/>
            </w:r>
            <w:r w:rsidR="00607E4C">
              <w:rPr>
                <w:noProof/>
                <w:webHidden/>
              </w:rPr>
              <w:instrText xml:space="preserve"> PAGEREF _Toc184585066 \h </w:instrText>
            </w:r>
            <w:r w:rsidR="00607E4C">
              <w:rPr>
                <w:noProof/>
                <w:webHidden/>
              </w:rPr>
            </w:r>
            <w:r w:rsidR="00607E4C">
              <w:rPr>
                <w:noProof/>
                <w:webHidden/>
              </w:rPr>
              <w:fldChar w:fldCharType="separate"/>
            </w:r>
            <w:r w:rsidR="00607E4C">
              <w:rPr>
                <w:noProof/>
                <w:webHidden/>
              </w:rPr>
              <w:t>11</w:t>
            </w:r>
            <w:r w:rsidR="00607E4C">
              <w:rPr>
                <w:noProof/>
                <w:webHidden/>
              </w:rPr>
              <w:fldChar w:fldCharType="end"/>
            </w:r>
          </w:hyperlink>
        </w:p>
        <w:p w:rsidR="000B0906" w:rsidRDefault="000B0906">
          <w:r>
            <w:rPr>
              <w:b/>
              <w:bCs/>
              <w:noProof/>
            </w:rPr>
            <w:fldChar w:fldCharType="end"/>
          </w:r>
        </w:p>
      </w:sdtContent>
    </w:sdt>
    <w:p w:rsidR="005E7BA4" w:rsidRDefault="004F053E" w:rsidP="005E5C1B">
      <w:r>
        <w:br w:type="page"/>
      </w:r>
    </w:p>
    <w:p w:rsidR="00607E4C" w:rsidRDefault="00607E4C" w:rsidP="00921D9F">
      <w:pPr>
        <w:pStyle w:val="Heading1"/>
        <w:spacing w:line="240" w:lineRule="auto"/>
        <w:jc w:val="both"/>
        <w:sectPr w:rsidR="00607E4C" w:rsidSect="000346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7BA4" w:rsidRDefault="004F053E" w:rsidP="00921D9F">
      <w:pPr>
        <w:pStyle w:val="Heading1"/>
        <w:spacing w:line="240" w:lineRule="auto"/>
        <w:jc w:val="both"/>
      </w:pPr>
      <w:bookmarkStart w:id="1" w:name="_Toc184585039"/>
      <w:r>
        <w:lastRenderedPageBreak/>
        <w:t>1. Problem Description</w:t>
      </w:r>
      <w:bookmarkEnd w:id="1"/>
    </w:p>
    <w:p w:rsidR="005E7BA4" w:rsidRDefault="004F053E" w:rsidP="00921D9F">
      <w:pPr>
        <w:spacing w:after="0" w:line="240" w:lineRule="auto"/>
        <w:jc w:val="both"/>
      </w:pPr>
      <w:r>
        <w:t xml:space="preserve">The primary problem this application aims to solve is the difficulty of accessing books conveniently. Users often struggle to find a wide range of books with detailed descriptions, reviews, and easy purchasing options. Traditional bookstores are limited by physical </w:t>
      </w:r>
      <w:proofErr w:type="gramStart"/>
      <w:r>
        <w:t>space</w:t>
      </w:r>
      <w:r w:rsidR="00936BDE">
        <w:t>,  availability</w:t>
      </w:r>
      <w:proofErr w:type="gramEnd"/>
      <w:r w:rsidR="00936BDE">
        <w:t xml:space="preserve"> of books</w:t>
      </w:r>
      <w:r>
        <w:t xml:space="preserve"> and geographical constraints, and existing online solutions may lack user-friendly interfaces or specific features such as author information and personalized recommendations.</w:t>
      </w:r>
    </w:p>
    <w:p w:rsidR="005E7BA4" w:rsidRDefault="004F053E" w:rsidP="00921D9F">
      <w:pPr>
        <w:pStyle w:val="Heading1"/>
        <w:spacing w:line="240" w:lineRule="auto"/>
        <w:jc w:val="both"/>
      </w:pPr>
      <w:bookmarkStart w:id="2" w:name="_Toc184585040"/>
      <w:r>
        <w:t>2. Stakeholders/Users</w:t>
      </w:r>
      <w:bookmarkEnd w:id="2"/>
    </w:p>
    <w:p w:rsidR="000B0906" w:rsidRDefault="004F053E" w:rsidP="000468DC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0B0906">
        <w:rPr>
          <w:b/>
        </w:rPr>
        <w:t>End Users:</w:t>
      </w:r>
      <w:r>
        <w:t xml:space="preserve"> Individuals looking to buy books online conveniently.</w:t>
      </w:r>
    </w:p>
    <w:p w:rsidR="005E7BA4" w:rsidRDefault="004F053E" w:rsidP="000468DC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0B0906">
        <w:rPr>
          <w:b/>
        </w:rPr>
        <w:t>Admin:</w:t>
      </w:r>
      <w:r>
        <w:t xml:space="preserve"> Responsible for managing the book inventory, orders, and user accounts.</w:t>
      </w:r>
    </w:p>
    <w:p w:rsidR="005E7BA4" w:rsidRDefault="004F053E" w:rsidP="00921D9F">
      <w:pPr>
        <w:pStyle w:val="Heading1"/>
        <w:spacing w:line="240" w:lineRule="auto"/>
        <w:jc w:val="both"/>
      </w:pPr>
      <w:bookmarkStart w:id="3" w:name="_Toc184585041"/>
      <w:r>
        <w:t>3. Feasibility Study</w:t>
      </w:r>
      <w:bookmarkEnd w:id="3"/>
    </w:p>
    <w:p w:rsidR="005E7BA4" w:rsidRDefault="004F053E" w:rsidP="00921D9F">
      <w:pPr>
        <w:pStyle w:val="Heading2"/>
        <w:spacing w:line="240" w:lineRule="auto"/>
        <w:jc w:val="both"/>
      </w:pPr>
      <w:bookmarkStart w:id="4" w:name="_Toc184585042"/>
      <w:r>
        <w:t>3.1 Purpose</w:t>
      </w:r>
      <w:bookmarkEnd w:id="4"/>
    </w:p>
    <w:p w:rsidR="005E7BA4" w:rsidRDefault="004F053E" w:rsidP="00921D9F">
      <w:pPr>
        <w:spacing w:after="0" w:line="240" w:lineRule="auto"/>
        <w:jc w:val="both"/>
      </w:pPr>
      <w:r>
        <w:t>The application is needed to provide an easy-to-use platform where users can browse, purchase, and review books. It aims to bridge the gap between users and bookstores by providing detailed book information and a smooth purchasing process.</w:t>
      </w:r>
    </w:p>
    <w:p w:rsidR="005E7BA4" w:rsidRDefault="004F053E" w:rsidP="00921D9F">
      <w:pPr>
        <w:pStyle w:val="Heading2"/>
        <w:spacing w:line="240" w:lineRule="auto"/>
        <w:jc w:val="both"/>
      </w:pPr>
      <w:bookmarkStart w:id="5" w:name="_Toc184585043"/>
      <w:r>
        <w:t>3.2 Advantages</w:t>
      </w:r>
      <w:bookmarkEnd w:id="5"/>
    </w:p>
    <w:p w:rsidR="000B0906" w:rsidRDefault="004F053E" w:rsidP="000468D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Wide range of books available online.</w:t>
      </w:r>
    </w:p>
    <w:p w:rsidR="000B0906" w:rsidRDefault="004F053E" w:rsidP="000468D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Enhanced user experience with detailed information and recommendations.</w:t>
      </w:r>
    </w:p>
    <w:p w:rsidR="005E7BA4" w:rsidRDefault="004F053E" w:rsidP="000468D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Convenient for users with limited access to physical bookstores.</w:t>
      </w:r>
    </w:p>
    <w:p w:rsidR="005E7BA4" w:rsidRDefault="004F053E" w:rsidP="00921D9F">
      <w:pPr>
        <w:pStyle w:val="Heading2"/>
        <w:spacing w:line="240" w:lineRule="auto"/>
        <w:jc w:val="both"/>
      </w:pPr>
      <w:bookmarkStart w:id="6" w:name="_Toc184585044"/>
      <w:r>
        <w:t>3.3 Disadvantages</w:t>
      </w:r>
      <w:bookmarkEnd w:id="6"/>
    </w:p>
    <w:p w:rsidR="000B0906" w:rsidRDefault="004F053E" w:rsidP="000468D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Initial development costs and time.</w:t>
      </w:r>
    </w:p>
    <w:p w:rsidR="005E7BA4" w:rsidRDefault="004F053E" w:rsidP="000468D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Dependency on a reliable internet connection for access.</w:t>
      </w:r>
    </w:p>
    <w:p w:rsidR="005E7BA4" w:rsidRDefault="004F053E" w:rsidP="00921D9F">
      <w:pPr>
        <w:pStyle w:val="Heading1"/>
        <w:spacing w:line="240" w:lineRule="auto"/>
        <w:jc w:val="both"/>
      </w:pPr>
      <w:bookmarkStart w:id="7" w:name="_Toc184585045"/>
      <w:r>
        <w:t>4. Proposed Solution</w:t>
      </w:r>
      <w:bookmarkEnd w:id="7"/>
    </w:p>
    <w:p w:rsidR="000B0906" w:rsidRDefault="004F053E" w:rsidP="00921D9F">
      <w:pPr>
        <w:spacing w:after="0" w:line="240" w:lineRule="auto"/>
        <w:jc w:val="both"/>
      </w:pPr>
      <w:r>
        <w:t>The proposed solution is an online bookstore web application with the following features:</w:t>
      </w:r>
    </w:p>
    <w:p w:rsidR="000B0906" w:rsidRDefault="004F053E" w:rsidP="000468DC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Users can browse books by category, search </w:t>
      </w:r>
      <w:r w:rsidR="00936BDE">
        <w:t>books by name</w:t>
      </w:r>
      <w:r>
        <w:t>, and view details such as summaries, author bios, and reviews.</w:t>
      </w:r>
    </w:p>
    <w:p w:rsidR="000B0906" w:rsidRDefault="004F053E" w:rsidP="000468DC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A user-friendly shopping cart and checkout system.</w:t>
      </w:r>
    </w:p>
    <w:p w:rsidR="000B0906" w:rsidRDefault="004F053E" w:rsidP="000468DC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Admin functionalities for managing books</w:t>
      </w:r>
      <w:r w:rsidR="00936BDE">
        <w:t xml:space="preserve"> and</w:t>
      </w:r>
      <w:r>
        <w:t xml:space="preserve"> orders.</w:t>
      </w:r>
    </w:p>
    <w:p w:rsidR="006E6A43" w:rsidRDefault="004F053E" w:rsidP="000468DC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Secure user authentication and payment processes.</w:t>
      </w:r>
    </w:p>
    <w:p w:rsidR="00921D9F" w:rsidRDefault="00921D9F" w:rsidP="006E6A43">
      <w:pPr>
        <w:pStyle w:val="Heading2"/>
        <w:spacing w:line="240" w:lineRule="auto"/>
        <w:jc w:val="both"/>
      </w:pPr>
    </w:p>
    <w:p w:rsidR="00921D9F" w:rsidRDefault="00921D9F" w:rsidP="006E6A43">
      <w:pPr>
        <w:pStyle w:val="Heading2"/>
        <w:spacing w:line="240" w:lineRule="auto"/>
        <w:jc w:val="both"/>
      </w:pPr>
    </w:p>
    <w:p w:rsidR="00921D9F" w:rsidRDefault="00921D9F" w:rsidP="006E6A43">
      <w:pPr>
        <w:pStyle w:val="Heading2"/>
        <w:spacing w:line="240" w:lineRule="auto"/>
        <w:jc w:val="both"/>
      </w:pPr>
    </w:p>
    <w:p w:rsidR="00921D9F" w:rsidRPr="00921D9F" w:rsidRDefault="00921D9F" w:rsidP="00921D9F"/>
    <w:p w:rsidR="006E6A43" w:rsidRPr="006E6A43" w:rsidRDefault="004F053E" w:rsidP="006E6A43">
      <w:pPr>
        <w:pStyle w:val="Heading2"/>
        <w:spacing w:line="240" w:lineRule="auto"/>
        <w:jc w:val="both"/>
      </w:pPr>
      <w:bookmarkStart w:id="8" w:name="_Toc184585046"/>
      <w:r>
        <w:lastRenderedPageBreak/>
        <w:t>4.1 Front-end Design Sketch</w:t>
      </w:r>
      <w:bookmarkEnd w:id="8"/>
    </w:p>
    <w:p w:rsidR="00D66C2C" w:rsidRDefault="006E6A43" w:rsidP="00D66C2C">
      <w:r>
        <w:t>The project will include following pages:</w:t>
      </w:r>
    </w:p>
    <w:p w:rsidR="006E6A43" w:rsidRPr="006E6A43" w:rsidRDefault="006E6A43" w:rsidP="00D66C2C">
      <w:pPr>
        <w:rPr>
          <w:b/>
        </w:rPr>
      </w:pPr>
      <w:r w:rsidRPr="006E6A43">
        <w:rPr>
          <w:b/>
        </w:rPr>
        <w:t>Register Form:</w:t>
      </w:r>
    </w:p>
    <w:p w:rsidR="006E6A43" w:rsidRDefault="006E6A43" w:rsidP="00D66C2C"/>
    <w:p w:rsidR="006E6A43" w:rsidRDefault="006E6A43" w:rsidP="00D66C2C">
      <w:r w:rsidRPr="006E6A43">
        <w:rPr>
          <w:noProof/>
        </w:rPr>
        <w:drawing>
          <wp:inline distT="0" distB="0" distL="0" distR="0" wp14:anchorId="55A1E356" wp14:editId="19009E9C">
            <wp:extent cx="5942292" cy="2665379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50" b="5137"/>
                    <a:stretch/>
                  </pic:blipFill>
                  <pic:spPr bwMode="auto">
                    <a:xfrm>
                      <a:off x="0" y="0"/>
                      <a:ext cx="5943600" cy="266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A43" w:rsidRPr="006E6A43" w:rsidRDefault="006E6A43" w:rsidP="00D66C2C">
      <w:pPr>
        <w:rPr>
          <w:b/>
        </w:rPr>
      </w:pPr>
      <w:r w:rsidRPr="006E6A43">
        <w:rPr>
          <w:b/>
        </w:rPr>
        <w:t>Login Page:</w:t>
      </w:r>
    </w:p>
    <w:p w:rsidR="006E6A43" w:rsidRDefault="006E6A43" w:rsidP="00D66C2C">
      <w:r>
        <w:rPr>
          <w:noProof/>
        </w:rPr>
        <w:drawing>
          <wp:inline distT="0" distB="0" distL="0" distR="0" wp14:anchorId="726246BD" wp14:editId="3F766FBE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43" w:rsidRDefault="006E6A43" w:rsidP="00D66C2C"/>
    <w:p w:rsidR="006E6A43" w:rsidRDefault="006E6A43" w:rsidP="00D66C2C"/>
    <w:p w:rsidR="006E6A43" w:rsidRPr="006E6A43" w:rsidRDefault="006E6A43" w:rsidP="00D66C2C">
      <w:pPr>
        <w:rPr>
          <w:b/>
        </w:rPr>
      </w:pPr>
      <w:r w:rsidRPr="006E6A43">
        <w:rPr>
          <w:b/>
        </w:rPr>
        <w:lastRenderedPageBreak/>
        <w:t>Admin Panel Page:</w:t>
      </w:r>
    </w:p>
    <w:p w:rsidR="006E6A43" w:rsidRDefault="006E6A43" w:rsidP="00D66C2C">
      <w:r w:rsidRPr="006E6A43">
        <w:rPr>
          <w:noProof/>
        </w:rPr>
        <w:drawing>
          <wp:inline distT="0" distB="0" distL="0" distR="0" wp14:anchorId="120F779C" wp14:editId="439225DE">
            <wp:extent cx="59436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43" w:rsidRDefault="002A3026" w:rsidP="00D66C2C">
      <w:pPr>
        <w:rPr>
          <w:b/>
        </w:rPr>
      </w:pPr>
      <w:r w:rsidRPr="002A3026">
        <w:rPr>
          <w:b/>
        </w:rPr>
        <w:t>User Home</w:t>
      </w:r>
      <w:r>
        <w:rPr>
          <w:b/>
        </w:rPr>
        <w:t xml:space="preserve"> </w:t>
      </w:r>
      <w:r w:rsidRPr="002A3026">
        <w:rPr>
          <w:b/>
        </w:rPr>
        <w:t>Page:</w:t>
      </w:r>
    </w:p>
    <w:p w:rsidR="002A3026" w:rsidRPr="002A3026" w:rsidRDefault="002A3026" w:rsidP="00D66C2C">
      <w:pPr>
        <w:rPr>
          <w:b/>
        </w:rPr>
      </w:pPr>
      <w:r>
        <w:rPr>
          <w:noProof/>
        </w:rPr>
        <w:drawing>
          <wp:inline distT="0" distB="0" distL="0" distR="0" wp14:anchorId="3F16B2B2" wp14:editId="64D23539">
            <wp:extent cx="5942708" cy="278211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4"/>
                    <a:stretch/>
                  </pic:blipFill>
                  <pic:spPr bwMode="auto">
                    <a:xfrm>
                      <a:off x="0" y="0"/>
                      <a:ext cx="5943600" cy="278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A43" w:rsidRDefault="006E6A43" w:rsidP="00D66C2C"/>
    <w:p w:rsidR="00B53881" w:rsidRDefault="00B53881" w:rsidP="00D66C2C"/>
    <w:p w:rsidR="00B53881" w:rsidRDefault="00B53881" w:rsidP="00D66C2C"/>
    <w:p w:rsidR="00B53881" w:rsidRDefault="00B53881" w:rsidP="00D66C2C"/>
    <w:p w:rsidR="00B53881" w:rsidRPr="00D66C2C" w:rsidRDefault="00B53881" w:rsidP="00D66C2C"/>
    <w:p w:rsidR="005E7BA4" w:rsidRDefault="004F053E" w:rsidP="00921D9F">
      <w:pPr>
        <w:pStyle w:val="Heading1"/>
        <w:spacing w:line="240" w:lineRule="auto"/>
        <w:jc w:val="both"/>
      </w:pPr>
      <w:bookmarkStart w:id="9" w:name="_Toc184585047"/>
      <w:r>
        <w:lastRenderedPageBreak/>
        <w:t>5. Software Requirement Specification Document</w:t>
      </w:r>
      <w:bookmarkEnd w:id="9"/>
    </w:p>
    <w:p w:rsidR="005E7BA4" w:rsidRDefault="004F053E" w:rsidP="00921D9F">
      <w:pPr>
        <w:pStyle w:val="Heading2"/>
        <w:spacing w:line="240" w:lineRule="auto"/>
        <w:jc w:val="both"/>
      </w:pPr>
      <w:bookmarkStart w:id="10" w:name="_Toc184585048"/>
      <w:r>
        <w:t>5.1 Functional Requirements</w:t>
      </w:r>
      <w:bookmarkEnd w:id="10"/>
    </w:p>
    <w:p w:rsidR="006E59A2" w:rsidRPr="006E59A2" w:rsidRDefault="006E59A2" w:rsidP="000468DC">
      <w:pPr>
        <w:pStyle w:val="Heading3"/>
        <w:numPr>
          <w:ilvl w:val="0"/>
          <w:numId w:val="17"/>
        </w:numPr>
        <w:jc w:val="both"/>
      </w:pPr>
      <w:bookmarkStart w:id="11" w:name="_Toc184585049"/>
      <w:r>
        <w:t>User Functional Requirements:</w:t>
      </w:r>
      <w:bookmarkEnd w:id="11"/>
    </w:p>
    <w:p w:rsidR="00E96255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Browse Books:</w:t>
      </w:r>
      <w:r w:rsidRPr="00E96255">
        <w:rPr>
          <w:rFonts w:eastAsia="Times New Roman" w:cs="Times New Roman"/>
          <w:szCs w:val="24"/>
        </w:rPr>
        <w:t xml:space="preserve"> </w:t>
      </w:r>
    </w:p>
    <w:p w:rsidR="00E96255" w:rsidRPr="00E96255" w:rsidRDefault="006E59A2" w:rsidP="000468D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be able to view a list of books categorized by genres, authors, or price ranges.</w:t>
      </w:r>
    </w:p>
    <w:p w:rsid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Search Books:</w:t>
      </w:r>
    </w:p>
    <w:p w:rsidR="006E59A2" w:rsidRPr="00E96255" w:rsidRDefault="006E59A2" w:rsidP="000468D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be able to search for books by title, author, ISBN, or keywords.</w:t>
      </w:r>
    </w:p>
    <w:p w:rsidR="00E96255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View Book Details:</w:t>
      </w:r>
    </w:p>
    <w:p w:rsidR="00E96255" w:rsidRPr="00E96255" w:rsidRDefault="006E59A2" w:rsidP="000468D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see detailed information about each book, including a summary, description, author information, and reviews.</w:t>
      </w:r>
    </w:p>
    <w:p w:rsidR="00E96255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User Account Management:</w:t>
      </w:r>
    </w:p>
    <w:p w:rsidR="006E59A2" w:rsidRPr="00E96255" w:rsidRDefault="006E59A2" w:rsidP="000468D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be able to register, log in, and log out securely.</w:t>
      </w:r>
    </w:p>
    <w:p w:rsidR="006E59A2" w:rsidRPr="00E96255" w:rsidRDefault="006E59A2" w:rsidP="000468D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have the ability to update their profile information and passwords.</w:t>
      </w:r>
    </w:p>
    <w:p w:rsidR="006E59A2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Shopping Cart:</w:t>
      </w:r>
    </w:p>
    <w:p w:rsidR="006E59A2" w:rsidRPr="00E96255" w:rsidRDefault="006E59A2" w:rsidP="000468D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be able to add, view, update, and remove books in their cart.</w:t>
      </w:r>
    </w:p>
    <w:p w:rsidR="006E59A2" w:rsidRPr="00E96255" w:rsidRDefault="006E59A2" w:rsidP="000468D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Display total price and book quantities in the cart.</w:t>
      </w:r>
    </w:p>
    <w:p w:rsidR="006E59A2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Wishlist:</w:t>
      </w:r>
    </w:p>
    <w:p w:rsidR="006E59A2" w:rsidRPr="00E96255" w:rsidRDefault="006E59A2" w:rsidP="000468D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 xml:space="preserve">Users should have the option to save books to a </w:t>
      </w:r>
      <w:r w:rsidR="00E96255">
        <w:rPr>
          <w:rFonts w:eastAsia="Times New Roman" w:cs="Times New Roman"/>
          <w:szCs w:val="24"/>
        </w:rPr>
        <w:t>W</w:t>
      </w:r>
      <w:r w:rsidRPr="00E96255">
        <w:rPr>
          <w:rFonts w:eastAsia="Times New Roman" w:cs="Times New Roman"/>
          <w:szCs w:val="24"/>
        </w:rPr>
        <w:t>ishlist for future purchases.</w:t>
      </w:r>
    </w:p>
    <w:p w:rsidR="006E59A2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Checkout and Order Placement:</w:t>
      </w:r>
    </w:p>
    <w:p w:rsidR="006E59A2" w:rsidRPr="00E96255" w:rsidRDefault="006E59A2" w:rsidP="000468D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be able to place orders by providing necessary details (e.g., shipping address, payment method).</w:t>
      </w:r>
    </w:p>
    <w:p w:rsidR="006E59A2" w:rsidRPr="00E96255" w:rsidRDefault="006E59A2" w:rsidP="000468D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Generate an order summary before finalizing the purchase.</w:t>
      </w:r>
    </w:p>
    <w:p w:rsidR="006E59A2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Order History:</w:t>
      </w:r>
    </w:p>
    <w:p w:rsidR="006E59A2" w:rsidRPr="00E96255" w:rsidRDefault="006E59A2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be able to view past orders with details like order date, status, and items purchased.</w:t>
      </w:r>
    </w:p>
    <w:p w:rsidR="006E59A2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Leave Reviews and Ratings:</w:t>
      </w:r>
    </w:p>
    <w:p w:rsidR="006E59A2" w:rsidRPr="00E96255" w:rsidRDefault="006E59A2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Users should have the ability to rate books and leave reviews visible to other users.</w:t>
      </w:r>
    </w:p>
    <w:p w:rsidR="006E59A2" w:rsidRPr="00E96255" w:rsidRDefault="006E59A2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Notifications:</w:t>
      </w:r>
    </w:p>
    <w:p w:rsidR="006E59A2" w:rsidRDefault="006E59A2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Provide notifications for successful registration, order placement, and promotional offers.</w:t>
      </w:r>
    </w:p>
    <w:p w:rsidR="00E96255" w:rsidRPr="006E59A2" w:rsidRDefault="00E96255" w:rsidP="000468DC">
      <w:pPr>
        <w:pStyle w:val="Heading3"/>
        <w:numPr>
          <w:ilvl w:val="0"/>
          <w:numId w:val="17"/>
        </w:numPr>
        <w:jc w:val="both"/>
      </w:pPr>
      <w:bookmarkStart w:id="12" w:name="_Toc184585050"/>
      <w:r>
        <w:t>Admin Functional Requirements:</w:t>
      </w:r>
      <w:bookmarkEnd w:id="12"/>
    </w:p>
    <w:p w:rsidR="007A75CE" w:rsidRPr="007A75CE" w:rsidRDefault="00E96255" w:rsidP="000468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Book Management:</w:t>
      </w:r>
    </w:p>
    <w:p w:rsidR="007A75CE" w:rsidRDefault="00E96255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7A75CE">
        <w:rPr>
          <w:rFonts w:eastAsia="Times New Roman" w:cs="Times New Roman"/>
          <w:szCs w:val="24"/>
        </w:rPr>
        <w:t>Admin should be able to add, edit, and delete books in the inventory.</w:t>
      </w:r>
    </w:p>
    <w:p w:rsidR="00E96255" w:rsidRPr="007A75CE" w:rsidRDefault="007A75CE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</w:t>
      </w:r>
      <w:r w:rsidR="00E96255" w:rsidRPr="007A75CE">
        <w:rPr>
          <w:rFonts w:eastAsia="Times New Roman" w:cs="Times New Roman"/>
          <w:szCs w:val="24"/>
        </w:rPr>
        <w:t>ssign categories and tags to books for better organization.</w:t>
      </w:r>
    </w:p>
    <w:p w:rsidR="00E96255" w:rsidRPr="00E96255" w:rsidRDefault="00E96255" w:rsidP="000468D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Order Management:</w:t>
      </w:r>
    </w:p>
    <w:p w:rsidR="00E96255" w:rsidRDefault="00E96255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Admin should be able to view all placed orders with their statuses (e.g., pending, shipped, delivered).</w:t>
      </w:r>
    </w:p>
    <w:p w:rsidR="00E96255" w:rsidRPr="00E96255" w:rsidRDefault="00E96255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Update the status of orders.</w:t>
      </w:r>
    </w:p>
    <w:p w:rsidR="00E96255" w:rsidRPr="00E96255" w:rsidRDefault="00E96255" w:rsidP="000468D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lastRenderedPageBreak/>
        <w:t>User Management:</w:t>
      </w:r>
    </w:p>
    <w:p w:rsidR="00E96255" w:rsidRPr="00E96255" w:rsidRDefault="00E96255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szCs w:val="24"/>
        </w:rPr>
        <w:t>Admin should be able to view, update, and delete user accounts if necessary.</w:t>
      </w:r>
    </w:p>
    <w:p w:rsidR="007A75CE" w:rsidRPr="007A75CE" w:rsidRDefault="00E96255" w:rsidP="000468D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Analytics and Reports:</w:t>
      </w:r>
    </w:p>
    <w:p w:rsidR="00E96255" w:rsidRPr="007A75CE" w:rsidRDefault="00E96255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7A75CE">
        <w:rPr>
          <w:rFonts w:eastAsia="Times New Roman" w:cs="Times New Roman"/>
          <w:szCs w:val="24"/>
        </w:rPr>
        <w:t>Provide admins with reports on book sales, user activity, and revenue trends.</w:t>
      </w:r>
    </w:p>
    <w:p w:rsidR="00E96255" w:rsidRPr="00E96255" w:rsidRDefault="00E96255" w:rsidP="000468D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E96255">
        <w:rPr>
          <w:rFonts w:eastAsia="Times New Roman" w:cs="Times New Roman"/>
          <w:b/>
          <w:bCs/>
          <w:szCs w:val="24"/>
        </w:rPr>
        <w:t>Promotional Management:</w:t>
      </w:r>
    </w:p>
    <w:p w:rsidR="00E96255" w:rsidRPr="007A75CE" w:rsidRDefault="00E96255" w:rsidP="000468D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7A75CE">
        <w:rPr>
          <w:rFonts w:eastAsia="Times New Roman" w:cs="Times New Roman"/>
          <w:szCs w:val="24"/>
        </w:rPr>
        <w:t>Admin should be able to create and manage discount codes or promotional offers.</w:t>
      </w:r>
    </w:p>
    <w:p w:rsidR="00E96255" w:rsidRPr="00E96255" w:rsidRDefault="00E96255" w:rsidP="00921D9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:rsidR="005E7BA4" w:rsidRDefault="005E7BA4" w:rsidP="00921D9F">
      <w:pPr>
        <w:spacing w:after="0" w:line="240" w:lineRule="auto"/>
        <w:jc w:val="both"/>
      </w:pPr>
    </w:p>
    <w:p w:rsidR="007A75CE" w:rsidRDefault="004F053E" w:rsidP="00921D9F">
      <w:pPr>
        <w:pStyle w:val="Heading2"/>
        <w:spacing w:line="240" w:lineRule="auto"/>
        <w:jc w:val="both"/>
      </w:pPr>
      <w:bookmarkStart w:id="13" w:name="_Toc184585051"/>
      <w:r>
        <w:t>5.2 Non-Functional Requirements</w:t>
      </w:r>
      <w:bookmarkEnd w:id="13"/>
    </w:p>
    <w:p w:rsidR="007A75CE" w:rsidRDefault="007A75CE" w:rsidP="00921D9F">
      <w:pPr>
        <w:pStyle w:val="Heading3"/>
        <w:jc w:val="both"/>
      </w:pPr>
      <w:bookmarkStart w:id="14" w:name="_Toc184585052"/>
      <w:r>
        <w:t>1. Performance Requirements</w:t>
      </w:r>
      <w:bookmarkEnd w:id="14"/>
    </w:p>
    <w:p w:rsidR="007A75CE" w:rsidRDefault="007A75CE" w:rsidP="000468DC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 xml:space="preserve">The system should respond to user activity, for example, pages loading, adding items to cart within </w:t>
      </w:r>
      <w:r w:rsidR="00783758">
        <w:t xml:space="preserve">few </w:t>
      </w:r>
      <w:r>
        <w:t>seconds for normal operation.</w:t>
      </w:r>
    </w:p>
    <w:p w:rsidR="007A75CE" w:rsidRDefault="007A75CE" w:rsidP="000468DC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 xml:space="preserve">It should support </w:t>
      </w:r>
      <w:r w:rsidR="00783758">
        <w:t xml:space="preserve">multiple </w:t>
      </w:r>
      <w:r>
        <w:t>users</w:t>
      </w:r>
      <w:r w:rsidR="00783758">
        <w:t xml:space="preserve"> at the same time</w:t>
      </w:r>
      <w:r>
        <w:t xml:space="preserve"> without considerable performance degradation.</w:t>
      </w:r>
    </w:p>
    <w:p w:rsidR="007A75CE" w:rsidRDefault="007A75CE" w:rsidP="000468DC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 xml:space="preserve">Database queries should be executed efficiently enough to avoid any kind of </w:t>
      </w:r>
      <w:r w:rsidR="00783758">
        <w:t xml:space="preserve">problem </w:t>
      </w:r>
      <w:r>
        <w:t>in operation.</w:t>
      </w:r>
    </w:p>
    <w:p w:rsidR="007A75CE" w:rsidRDefault="007A75CE" w:rsidP="00921D9F">
      <w:pPr>
        <w:pStyle w:val="Heading3"/>
        <w:jc w:val="both"/>
      </w:pPr>
      <w:bookmarkStart w:id="15" w:name="_Toc184585053"/>
      <w:r>
        <w:t>2. Scalability Requirements</w:t>
      </w:r>
      <w:bookmarkEnd w:id="15"/>
    </w:p>
    <w:p w:rsidR="007A75CE" w:rsidRDefault="007A75CE" w:rsidP="000468DC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The system will be designed to support the growth factor, including new features, books, categories, and user accounts.</w:t>
      </w:r>
    </w:p>
    <w:p w:rsidR="007A75CE" w:rsidRDefault="007A75CE" w:rsidP="000468DC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It will support scaling horizontally (adding servers) or vertically (upgrading servers) as traffic increases.</w:t>
      </w:r>
    </w:p>
    <w:p w:rsidR="007A75CE" w:rsidRDefault="007A75CE" w:rsidP="00921D9F">
      <w:pPr>
        <w:pStyle w:val="Heading3"/>
        <w:jc w:val="both"/>
      </w:pPr>
      <w:bookmarkStart w:id="16" w:name="_Toc184585054"/>
      <w:r>
        <w:t>3. Usability Requirements</w:t>
      </w:r>
      <w:bookmarkEnd w:id="16"/>
    </w:p>
    <w:p w:rsidR="007A75CE" w:rsidRDefault="007A75CE" w:rsidP="000468DC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 xml:space="preserve">The application will provide </w:t>
      </w:r>
      <w:proofErr w:type="gramStart"/>
      <w:r>
        <w:t>an</w:t>
      </w:r>
      <w:proofErr w:type="gramEnd"/>
      <w:r>
        <w:t xml:space="preserve"> user-friendly interface.</w:t>
      </w:r>
    </w:p>
    <w:p w:rsidR="007A75CE" w:rsidRDefault="007A75CE" w:rsidP="000468DC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>Users will be able to navigate the website easily on both desktop and mobile devices.</w:t>
      </w:r>
    </w:p>
    <w:p w:rsidR="007A75CE" w:rsidRDefault="007A75CE" w:rsidP="000468DC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>All forms and processes (e.g., checkout, registration) will be simple, clear, and validated with user-friendly error messages.</w:t>
      </w:r>
    </w:p>
    <w:p w:rsidR="007A75CE" w:rsidRDefault="007A75CE" w:rsidP="00921D9F">
      <w:pPr>
        <w:pStyle w:val="Heading3"/>
        <w:jc w:val="both"/>
      </w:pPr>
      <w:bookmarkStart w:id="17" w:name="_Toc184585055"/>
      <w:r>
        <w:t>4. Security Requirements</w:t>
      </w:r>
      <w:bookmarkEnd w:id="17"/>
    </w:p>
    <w:p w:rsidR="007A75CE" w:rsidRDefault="007A75CE" w:rsidP="000468DC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All sensitive information (passwords, personal information) will be encrypted (hashed passwords).</w:t>
      </w:r>
    </w:p>
    <w:p w:rsidR="007A75CE" w:rsidRDefault="007A75CE" w:rsidP="000468DC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The system will prevent unauthorized access via user authentication and session management.</w:t>
      </w:r>
    </w:p>
    <w:p w:rsidR="007A75CE" w:rsidRDefault="007A75CE" w:rsidP="000468DC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The system will protect against common web threats such as SQL injection, cross-site scripting (XSS), and cross-site request forgery (CSRF).</w:t>
      </w:r>
    </w:p>
    <w:p w:rsidR="007A75CE" w:rsidRDefault="007A75CE" w:rsidP="00921D9F">
      <w:pPr>
        <w:pStyle w:val="Heading3"/>
        <w:jc w:val="both"/>
      </w:pPr>
      <w:bookmarkStart w:id="18" w:name="_Toc184585056"/>
      <w:r>
        <w:t>5. Reliability Requirements</w:t>
      </w:r>
      <w:bookmarkEnd w:id="18"/>
    </w:p>
    <w:p w:rsidR="007A75CE" w:rsidRDefault="007A75CE" w:rsidP="000468DC">
      <w:pPr>
        <w:pStyle w:val="ListParagraph"/>
        <w:numPr>
          <w:ilvl w:val="0"/>
          <w:numId w:val="33"/>
        </w:numPr>
        <w:spacing w:after="0" w:line="240" w:lineRule="auto"/>
        <w:jc w:val="both"/>
      </w:pPr>
      <w:r>
        <w:t xml:space="preserve">The system will have </w:t>
      </w:r>
      <w:r w:rsidR="00783758">
        <w:t xml:space="preserve">maximum </w:t>
      </w:r>
      <w:r>
        <w:t>uptime with high availability for users.</w:t>
      </w:r>
    </w:p>
    <w:p w:rsidR="007A75CE" w:rsidRDefault="007A75CE" w:rsidP="000468DC">
      <w:pPr>
        <w:pStyle w:val="ListParagraph"/>
        <w:numPr>
          <w:ilvl w:val="0"/>
          <w:numId w:val="33"/>
        </w:numPr>
        <w:spacing w:after="0" w:line="240" w:lineRule="auto"/>
        <w:jc w:val="both"/>
      </w:pPr>
      <w:r>
        <w:t>Daily database backups will be made to avoid data loss.</w:t>
      </w:r>
    </w:p>
    <w:p w:rsidR="007A75CE" w:rsidRDefault="007A75CE" w:rsidP="000468DC">
      <w:pPr>
        <w:pStyle w:val="ListParagraph"/>
        <w:numPr>
          <w:ilvl w:val="0"/>
          <w:numId w:val="33"/>
        </w:numPr>
        <w:spacing w:after="0" w:line="240" w:lineRule="auto"/>
        <w:jc w:val="both"/>
      </w:pPr>
      <w:r>
        <w:t xml:space="preserve">In the event of a crash, the system will recover in </w:t>
      </w:r>
      <w:r w:rsidR="00783758">
        <w:t xml:space="preserve">few </w:t>
      </w:r>
      <w:r>
        <w:t>minutes with redundant servers or backup plans.</w:t>
      </w:r>
    </w:p>
    <w:p w:rsidR="007A75CE" w:rsidRDefault="007A75CE" w:rsidP="00921D9F">
      <w:pPr>
        <w:pStyle w:val="Heading3"/>
        <w:jc w:val="both"/>
      </w:pPr>
      <w:bookmarkStart w:id="19" w:name="_Toc184585057"/>
      <w:r>
        <w:lastRenderedPageBreak/>
        <w:t>6. Maintainability Requirements</w:t>
      </w:r>
      <w:bookmarkEnd w:id="19"/>
    </w:p>
    <w:p w:rsidR="007A75CE" w:rsidRDefault="007A75CE" w:rsidP="000468DC">
      <w:pPr>
        <w:pStyle w:val="ListParagraph"/>
        <w:numPr>
          <w:ilvl w:val="0"/>
          <w:numId w:val="34"/>
        </w:numPr>
        <w:spacing w:after="0" w:line="240" w:lineRule="auto"/>
        <w:jc w:val="both"/>
      </w:pPr>
      <w:r>
        <w:t>The codebase will be based on clean coding practices with comments for readability and easier debugging.</w:t>
      </w:r>
    </w:p>
    <w:p w:rsidR="007A75CE" w:rsidRDefault="007A75CE" w:rsidP="000468DC">
      <w:pPr>
        <w:pStyle w:val="ListParagraph"/>
        <w:numPr>
          <w:ilvl w:val="0"/>
          <w:numId w:val="34"/>
        </w:numPr>
        <w:spacing w:after="0" w:line="240" w:lineRule="auto"/>
        <w:jc w:val="both"/>
      </w:pPr>
      <w:r>
        <w:t>The system will facilitate easy updates to features, UI, and backend without major disruptions.</w:t>
      </w:r>
    </w:p>
    <w:p w:rsidR="007A75CE" w:rsidRDefault="007A75CE" w:rsidP="00921D9F">
      <w:pPr>
        <w:pStyle w:val="Heading3"/>
        <w:jc w:val="both"/>
      </w:pPr>
      <w:bookmarkStart w:id="20" w:name="_Toc184585058"/>
      <w:r>
        <w:t>7. Compatibility Requirements</w:t>
      </w:r>
      <w:bookmarkEnd w:id="20"/>
    </w:p>
    <w:p w:rsidR="007A75CE" w:rsidRDefault="007A75CE" w:rsidP="000468DC">
      <w:pPr>
        <w:pStyle w:val="ListParagraph"/>
        <w:numPr>
          <w:ilvl w:val="0"/>
          <w:numId w:val="35"/>
        </w:numPr>
        <w:spacing w:after="0" w:line="240" w:lineRule="auto"/>
        <w:jc w:val="both"/>
      </w:pPr>
      <w:r>
        <w:t>The website will be compatible with modern web browsers (e.g., Chrome, Firefox, Safari, Edge).</w:t>
      </w:r>
    </w:p>
    <w:p w:rsidR="007A75CE" w:rsidRDefault="007A75CE" w:rsidP="000468DC">
      <w:pPr>
        <w:pStyle w:val="ListParagraph"/>
        <w:numPr>
          <w:ilvl w:val="0"/>
          <w:numId w:val="35"/>
        </w:numPr>
        <w:spacing w:after="0" w:line="240" w:lineRule="auto"/>
        <w:jc w:val="both"/>
      </w:pPr>
      <w:r>
        <w:t>It will work smoothly on other operating systems such as Windows, macOS, Android, iOS.</w:t>
      </w:r>
    </w:p>
    <w:p w:rsidR="007A75CE" w:rsidRDefault="007A75CE" w:rsidP="000468DC">
      <w:pPr>
        <w:pStyle w:val="ListParagraph"/>
        <w:numPr>
          <w:ilvl w:val="0"/>
          <w:numId w:val="35"/>
        </w:numPr>
        <w:spacing w:after="0" w:line="240" w:lineRule="auto"/>
        <w:jc w:val="both"/>
      </w:pPr>
      <w:r>
        <w:t>Responsive design is guaranteed for multiple screen sizes (desktop, tablet, mobile).</w:t>
      </w:r>
    </w:p>
    <w:p w:rsidR="007A75CE" w:rsidRDefault="007A75CE" w:rsidP="00921D9F">
      <w:pPr>
        <w:pStyle w:val="Heading3"/>
        <w:jc w:val="both"/>
      </w:pPr>
      <w:bookmarkStart w:id="21" w:name="_Toc184585059"/>
      <w:r>
        <w:t>8. Accessibility Requirements</w:t>
      </w:r>
      <w:bookmarkEnd w:id="21"/>
    </w:p>
    <w:p w:rsidR="007A75CE" w:rsidRDefault="007A75CE" w:rsidP="000468DC">
      <w:pPr>
        <w:pStyle w:val="ListParagraph"/>
        <w:numPr>
          <w:ilvl w:val="0"/>
          <w:numId w:val="36"/>
        </w:numPr>
        <w:spacing w:after="0" w:line="240" w:lineRule="auto"/>
        <w:jc w:val="both"/>
      </w:pPr>
      <w:r>
        <w:t>The application will be accessible to everyone including those with disabilities under web accessibility guidelines (e.g. WCAG 2.1)</w:t>
      </w:r>
    </w:p>
    <w:p w:rsidR="007A75CE" w:rsidRDefault="007A75CE" w:rsidP="000468DC">
      <w:pPr>
        <w:pStyle w:val="ListParagraph"/>
        <w:numPr>
          <w:ilvl w:val="0"/>
          <w:numId w:val="36"/>
        </w:numPr>
        <w:spacing w:after="0" w:line="240" w:lineRule="auto"/>
        <w:jc w:val="both"/>
      </w:pPr>
      <w:r>
        <w:t>Features like high contrast mode, readable font and navigation using the keyboard should be there.</w:t>
      </w:r>
    </w:p>
    <w:p w:rsidR="007A75CE" w:rsidRDefault="007A75CE" w:rsidP="00921D9F">
      <w:pPr>
        <w:pStyle w:val="Heading3"/>
        <w:jc w:val="both"/>
      </w:pPr>
      <w:bookmarkStart w:id="22" w:name="_Toc184585060"/>
      <w:r>
        <w:t>9. Ethical Requirements</w:t>
      </w:r>
      <w:bookmarkEnd w:id="22"/>
    </w:p>
    <w:p w:rsidR="007A75CE" w:rsidRDefault="007A75CE" w:rsidP="000468DC">
      <w:pPr>
        <w:pStyle w:val="ListParagraph"/>
        <w:numPr>
          <w:ilvl w:val="0"/>
          <w:numId w:val="37"/>
        </w:numPr>
        <w:spacing w:after="0" w:line="240" w:lineRule="auto"/>
        <w:jc w:val="both"/>
      </w:pPr>
      <w:r>
        <w:t>The application will not collect or make use of user data without consent.</w:t>
      </w:r>
    </w:p>
    <w:p w:rsidR="00783758" w:rsidRDefault="00783758" w:rsidP="00921D9F">
      <w:pPr>
        <w:spacing w:after="0" w:line="240" w:lineRule="auto"/>
        <w:jc w:val="both"/>
      </w:pPr>
    </w:p>
    <w:p w:rsidR="005E7BA4" w:rsidRDefault="004F053E" w:rsidP="00921D9F">
      <w:pPr>
        <w:pStyle w:val="Heading2"/>
        <w:spacing w:line="240" w:lineRule="auto"/>
        <w:jc w:val="both"/>
      </w:pPr>
      <w:bookmarkStart w:id="23" w:name="_Toc184585061"/>
      <w:r>
        <w:t>5.3 Use Case Diagrams/User Stories</w:t>
      </w:r>
      <w:bookmarkEnd w:id="23"/>
    </w:p>
    <w:p w:rsidR="005E7BA4" w:rsidRDefault="005E7BA4" w:rsidP="00921D9F">
      <w:pPr>
        <w:spacing w:after="0" w:line="240" w:lineRule="auto"/>
        <w:jc w:val="both"/>
      </w:pPr>
    </w:p>
    <w:p w:rsidR="009334DB" w:rsidRDefault="00A22A8C" w:rsidP="000468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A22A8C">
        <w:rPr>
          <w:b/>
        </w:rPr>
        <w:t>Admin Use Case</w:t>
      </w:r>
      <w:r>
        <w:rPr>
          <w:b/>
        </w:rPr>
        <w:t>s</w:t>
      </w:r>
      <w:r w:rsidRPr="00A22A8C">
        <w:rPr>
          <w:b/>
        </w:rPr>
        <w:t>:</w:t>
      </w:r>
    </w:p>
    <w:p w:rsidR="00A22A8C" w:rsidRDefault="00A22A8C" w:rsidP="00921D9F">
      <w:pPr>
        <w:pStyle w:val="ListParagraph"/>
        <w:spacing w:after="0" w:line="240" w:lineRule="auto"/>
        <w:jc w:val="both"/>
        <w:rPr>
          <w:b/>
        </w:rPr>
      </w:pPr>
    </w:p>
    <w:p w:rsidR="00B53881" w:rsidRPr="00B53881" w:rsidRDefault="00B53881" w:rsidP="000468D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 w:rsidRPr="005C261D">
        <w:rPr>
          <w:b/>
        </w:rPr>
        <w:t>Book Management:</w:t>
      </w:r>
      <w:r>
        <w:t xml:space="preserve"> Add, Edit and Delete book entries. Upload book cover images. Assign categories and tags.</w:t>
      </w:r>
    </w:p>
    <w:p w:rsidR="00A22A8C" w:rsidRPr="00B53881" w:rsidRDefault="00B53881" w:rsidP="000468D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 w:rsidRPr="005C261D">
        <w:rPr>
          <w:b/>
        </w:rPr>
        <w:t>Order Management:</w:t>
      </w:r>
      <w:r>
        <w:t xml:space="preserve"> View all orders with statuses (pending, shipped, delivered). Update order status.</w:t>
      </w:r>
    </w:p>
    <w:p w:rsidR="00B53881" w:rsidRPr="00B53881" w:rsidRDefault="00B53881" w:rsidP="000468D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 w:rsidRPr="005C261D">
        <w:rPr>
          <w:b/>
        </w:rPr>
        <w:t>User Management:</w:t>
      </w:r>
      <w:r>
        <w:t xml:space="preserve"> View and manage user accounts. Block or delete accounts if necessary.</w:t>
      </w:r>
    </w:p>
    <w:p w:rsidR="00B53881" w:rsidRPr="00B53881" w:rsidRDefault="00B53881" w:rsidP="000468D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 w:rsidRPr="005C261D">
        <w:rPr>
          <w:b/>
        </w:rPr>
        <w:t>Reports and Analysis:</w:t>
      </w:r>
      <w:r>
        <w:t xml:space="preserve"> Track sales trends such as most purchased books, revenue reports.</w:t>
      </w:r>
    </w:p>
    <w:p w:rsidR="00B53881" w:rsidRPr="00F31CEF" w:rsidRDefault="00B53881" w:rsidP="000468D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 w:rsidRPr="005C261D">
        <w:rPr>
          <w:b/>
        </w:rPr>
        <w:t>Promotion Management:</w:t>
      </w:r>
      <w:r>
        <w:t xml:space="preserve"> Highlight featured or newly added books. Email for new arrivals, or email for discounts. </w:t>
      </w: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F31CEF" w:rsidRPr="00F31CEF" w:rsidRDefault="00F31CEF" w:rsidP="00F31CEF">
      <w:pPr>
        <w:pStyle w:val="ListParagraph"/>
        <w:spacing w:after="0" w:line="240" w:lineRule="auto"/>
        <w:ind w:left="1440"/>
        <w:jc w:val="both"/>
        <w:rPr>
          <w:b/>
        </w:rPr>
      </w:pPr>
    </w:p>
    <w:p w:rsidR="00C4127E" w:rsidRDefault="00F31CEF" w:rsidP="000468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Admin User Stories:</w:t>
      </w:r>
    </w:p>
    <w:p w:rsidR="00C4127E" w:rsidRPr="00C4127E" w:rsidRDefault="00C4127E" w:rsidP="00C4127E">
      <w:pPr>
        <w:pStyle w:val="ListParagraph"/>
        <w:spacing w:after="0" w:line="240" w:lineRule="auto"/>
        <w:jc w:val="both"/>
      </w:pPr>
      <w:r>
        <w:t>Following are few user stories;</w:t>
      </w:r>
    </w:p>
    <w:p w:rsidR="00C4127E" w:rsidRDefault="00F31CEF" w:rsidP="000468DC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b/>
          <w:bCs/>
          <w:szCs w:val="24"/>
        </w:rPr>
        <w:t>Book Management</w:t>
      </w:r>
      <w:r w:rsidR="00C4127E">
        <w:rPr>
          <w:rFonts w:eastAsia="Times New Roman" w:cs="Times New Roman"/>
          <w:szCs w:val="24"/>
        </w:rPr>
        <w:t>:</w:t>
      </w:r>
    </w:p>
    <w:p w:rsidR="00F31CEF" w:rsidRPr="00F31CEF" w:rsidRDefault="00F31CEF" w:rsidP="00C4127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szCs w:val="24"/>
        </w:rPr>
        <w:t>As an admin, I want to add, edit, and delete book entries and upload cover images so that I can keep the inventory up-to-date and visually appealing for users.</w:t>
      </w:r>
    </w:p>
    <w:p w:rsidR="00C4127E" w:rsidRDefault="00F31CEF" w:rsidP="000468DC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b/>
          <w:bCs/>
          <w:szCs w:val="24"/>
        </w:rPr>
        <w:t>Order Management</w:t>
      </w:r>
      <w:r w:rsidR="00C4127E">
        <w:rPr>
          <w:rFonts w:eastAsia="Times New Roman" w:cs="Times New Roman"/>
          <w:szCs w:val="24"/>
        </w:rPr>
        <w:t>:</w:t>
      </w:r>
    </w:p>
    <w:p w:rsidR="00F31CEF" w:rsidRPr="00F31CEF" w:rsidRDefault="00F31CEF" w:rsidP="00C4127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szCs w:val="24"/>
        </w:rPr>
        <w:t>As an admin, I want to view and update order statuses (e.g., pending, shipped, delivered) so that I can efficiently manage customer orders and ensure timely delivery.</w:t>
      </w:r>
    </w:p>
    <w:p w:rsidR="00C4127E" w:rsidRDefault="00F31CEF" w:rsidP="000468DC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b/>
          <w:bCs/>
          <w:szCs w:val="24"/>
        </w:rPr>
        <w:t>User Management</w:t>
      </w:r>
      <w:r w:rsidR="00C4127E">
        <w:rPr>
          <w:rFonts w:eastAsia="Times New Roman" w:cs="Times New Roman"/>
          <w:szCs w:val="24"/>
        </w:rPr>
        <w:t xml:space="preserve">: </w:t>
      </w:r>
    </w:p>
    <w:p w:rsidR="00F31CEF" w:rsidRPr="00F31CEF" w:rsidRDefault="00F31CEF" w:rsidP="00C4127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szCs w:val="24"/>
        </w:rPr>
        <w:t>As an admin, I want to manage user accounts by viewing, blocking, or deleting them if necessary to maintain a secure and user-friendly platform.</w:t>
      </w:r>
    </w:p>
    <w:p w:rsidR="00C4127E" w:rsidRDefault="00F31CEF" w:rsidP="000468DC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b/>
          <w:bCs/>
          <w:szCs w:val="24"/>
        </w:rPr>
        <w:t>Reports and Analysis</w:t>
      </w:r>
      <w:r w:rsidR="00C4127E">
        <w:rPr>
          <w:rFonts w:eastAsia="Times New Roman" w:cs="Times New Roman"/>
          <w:szCs w:val="24"/>
        </w:rPr>
        <w:t>:</w:t>
      </w:r>
    </w:p>
    <w:p w:rsidR="00F31CEF" w:rsidRPr="00F31CEF" w:rsidRDefault="00F31CEF" w:rsidP="00C4127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szCs w:val="24"/>
        </w:rPr>
        <w:t>As an admin, I want to track sales trends and generate revenue reports so that I can make data-driven decisions to improve the store's performance.</w:t>
      </w:r>
    </w:p>
    <w:p w:rsidR="00C4127E" w:rsidRDefault="00F31CEF" w:rsidP="000468DC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b/>
          <w:bCs/>
          <w:szCs w:val="24"/>
        </w:rPr>
        <w:t>Promotion Management</w:t>
      </w:r>
      <w:r w:rsidR="00C4127E">
        <w:rPr>
          <w:rFonts w:eastAsia="Times New Roman" w:cs="Times New Roman"/>
          <w:szCs w:val="24"/>
        </w:rPr>
        <w:t xml:space="preserve">: </w:t>
      </w:r>
    </w:p>
    <w:p w:rsidR="00F31CEF" w:rsidRPr="00F31CEF" w:rsidRDefault="00F31CEF" w:rsidP="00C4127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F31CEF">
        <w:rPr>
          <w:rFonts w:eastAsia="Times New Roman" w:cs="Times New Roman"/>
          <w:szCs w:val="24"/>
        </w:rPr>
        <w:t>As an admin, I want to highlight featured books and send promotional emails about discounts or new arrivals so that I can engage customers and increase sales.</w:t>
      </w:r>
    </w:p>
    <w:p w:rsidR="00F31CEF" w:rsidRPr="00F31CEF" w:rsidRDefault="00F31CEF" w:rsidP="00F31CEF">
      <w:pPr>
        <w:pStyle w:val="ListParagraph"/>
        <w:spacing w:after="0" w:line="240" w:lineRule="auto"/>
        <w:jc w:val="both"/>
      </w:pPr>
    </w:p>
    <w:p w:rsidR="009334DB" w:rsidRPr="005C261D" w:rsidRDefault="009334DB" w:rsidP="005C261D">
      <w:pPr>
        <w:spacing w:after="0" w:line="240" w:lineRule="auto"/>
        <w:jc w:val="both"/>
        <w:rPr>
          <w:b/>
        </w:rPr>
      </w:pPr>
    </w:p>
    <w:p w:rsidR="00A22A8C" w:rsidRDefault="00A22A8C" w:rsidP="000B0906">
      <w:pPr>
        <w:spacing w:after="0" w:line="240" w:lineRule="auto"/>
        <w:jc w:val="both"/>
      </w:pPr>
    </w:p>
    <w:p w:rsidR="00A22A8C" w:rsidRDefault="00A22A8C" w:rsidP="000B0906">
      <w:pPr>
        <w:spacing w:after="0" w:line="240" w:lineRule="auto"/>
        <w:jc w:val="both"/>
      </w:pPr>
    </w:p>
    <w:p w:rsidR="00A22A8C" w:rsidRDefault="00A22A8C" w:rsidP="000B0906">
      <w:pPr>
        <w:spacing w:after="0" w:line="240" w:lineRule="auto"/>
        <w:jc w:val="both"/>
      </w:pPr>
    </w:p>
    <w:p w:rsidR="00B53881" w:rsidRDefault="00B53881" w:rsidP="000B0906">
      <w:pPr>
        <w:spacing w:after="0" w:line="240" w:lineRule="auto"/>
        <w:jc w:val="both"/>
      </w:pPr>
    </w:p>
    <w:p w:rsidR="00B53881" w:rsidRDefault="00B53881" w:rsidP="000B0906">
      <w:pPr>
        <w:spacing w:after="0" w:line="240" w:lineRule="auto"/>
        <w:jc w:val="both"/>
      </w:pPr>
    </w:p>
    <w:p w:rsidR="00B53881" w:rsidRDefault="000D5A40" w:rsidP="000B0906">
      <w:pPr>
        <w:spacing w:after="0" w:line="240" w:lineRule="auto"/>
        <w:jc w:val="both"/>
      </w:pPr>
      <w:r w:rsidRPr="009334DB"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22DD07A7">
            <wp:simplePos x="0" y="0"/>
            <wp:positionH relativeFrom="margin">
              <wp:posOffset>0</wp:posOffset>
            </wp:positionH>
            <wp:positionV relativeFrom="margin">
              <wp:posOffset>1333500</wp:posOffset>
            </wp:positionV>
            <wp:extent cx="5943600" cy="55619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881" w:rsidRDefault="00B53881" w:rsidP="000B0906">
      <w:pPr>
        <w:spacing w:after="0" w:line="240" w:lineRule="auto"/>
        <w:jc w:val="both"/>
      </w:pPr>
    </w:p>
    <w:p w:rsidR="00B53881" w:rsidRDefault="00B53881" w:rsidP="000B0906">
      <w:pPr>
        <w:spacing w:after="0" w:line="240" w:lineRule="auto"/>
        <w:jc w:val="both"/>
      </w:pPr>
    </w:p>
    <w:p w:rsidR="00B53881" w:rsidRDefault="00B53881" w:rsidP="000B0906">
      <w:pPr>
        <w:spacing w:after="0" w:line="240" w:lineRule="auto"/>
        <w:jc w:val="both"/>
      </w:pPr>
    </w:p>
    <w:p w:rsidR="005C261D" w:rsidRPr="005C261D" w:rsidRDefault="005C261D" w:rsidP="005C261D">
      <w:pPr>
        <w:spacing w:after="0" w:line="240" w:lineRule="auto"/>
        <w:jc w:val="center"/>
        <w:rPr>
          <w:b/>
        </w:rPr>
      </w:pPr>
      <w:r w:rsidRPr="005C261D">
        <w:rPr>
          <w:b/>
        </w:rPr>
        <w:t>Admin Use Case Diagram</w:t>
      </w:r>
    </w:p>
    <w:p w:rsidR="00B53881" w:rsidRDefault="00B53881" w:rsidP="005C261D">
      <w:pPr>
        <w:spacing w:after="0" w:line="240" w:lineRule="auto"/>
        <w:jc w:val="center"/>
      </w:pPr>
    </w:p>
    <w:p w:rsidR="00B53881" w:rsidRDefault="000D5A40" w:rsidP="000B0906">
      <w:pPr>
        <w:spacing w:after="0" w:line="240" w:lineRule="auto"/>
        <w:jc w:val="both"/>
      </w:pPr>
      <w:r w:rsidRPr="000D5A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335280</wp:posOffset>
                </wp:positionV>
                <wp:extent cx="4400550" cy="5372100"/>
                <wp:effectExtent l="57150" t="19050" r="76200" b="952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537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BFAFE" id="Rectangle 58" o:spid="_x0000_s1026" style="position:absolute;margin-left:82.5pt;margin-top:26.4pt;width:346.5pt;height:42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:rsidR="00B53881" w:rsidRDefault="00B53881" w:rsidP="000B0906">
      <w:pPr>
        <w:spacing w:after="0" w:line="240" w:lineRule="auto"/>
        <w:jc w:val="both"/>
      </w:pPr>
    </w:p>
    <w:p w:rsidR="00B53881" w:rsidRDefault="005C261D" w:rsidP="000468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rPr>
          <w:b/>
        </w:rPr>
        <w:t>User Use Cases:</w:t>
      </w:r>
    </w:p>
    <w:p w:rsidR="005C261D" w:rsidRDefault="005C261D" w:rsidP="005C261D">
      <w:pPr>
        <w:pStyle w:val="ListParagraph"/>
        <w:spacing w:after="0" w:line="240" w:lineRule="auto"/>
        <w:jc w:val="both"/>
        <w:rPr>
          <w:b/>
        </w:rPr>
      </w:pPr>
    </w:p>
    <w:p w:rsidR="005C261D" w:rsidRPr="005C261D" w:rsidRDefault="005C261D" w:rsidP="000468DC">
      <w:pPr>
        <w:pStyle w:val="ListParagraph"/>
        <w:numPr>
          <w:ilvl w:val="0"/>
          <w:numId w:val="16"/>
        </w:numPr>
        <w:jc w:val="both"/>
        <w:rPr>
          <w:sz w:val="22"/>
        </w:rPr>
      </w:pPr>
      <w:r w:rsidRPr="005C261D">
        <w:rPr>
          <w:b/>
        </w:rPr>
        <w:t>Book Browsing and Searching</w:t>
      </w:r>
      <w:r>
        <w:t xml:space="preserve"> (View books by category (title, author, price range, etc.). Filters (price, rating, publication year).)</w:t>
      </w:r>
    </w:p>
    <w:p w:rsidR="005C261D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t>Book Details</w:t>
      </w:r>
      <w:r>
        <w:t xml:space="preserve"> (Display book summary, detailed description, and cover image. Author bio and background. User reviews and ratings.) </w:t>
      </w:r>
    </w:p>
    <w:p w:rsidR="005C261D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lastRenderedPageBreak/>
        <w:t>Shopping Cart</w:t>
      </w:r>
      <w:r>
        <w:t xml:space="preserve"> (Add to cart, update quantity in cart, remove items from cart. Save for later option.) </w:t>
      </w:r>
    </w:p>
    <w:p w:rsidR="005C261D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t>Checkout Process</w:t>
      </w:r>
      <w:r>
        <w:t xml:space="preserve"> (Address input form and payment method selection (cash on delivery or online payment simulation). Order summary and confirmation.) </w:t>
      </w:r>
    </w:p>
    <w:p w:rsidR="005C261D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t>User Account</w:t>
      </w:r>
      <w:r>
        <w:t xml:space="preserve"> (Sign up, log in, and logout functionality. Manage profile (update personal information, password). View order history.)</w:t>
      </w:r>
    </w:p>
    <w:p w:rsidR="005C261D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t>Wishlist</w:t>
      </w:r>
      <w:r>
        <w:t xml:space="preserve"> (Add books to a Wishlist for future reference.) </w:t>
      </w:r>
    </w:p>
    <w:p w:rsidR="005C261D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t>Book Reviews</w:t>
      </w:r>
      <w:r>
        <w:t xml:space="preserve"> (Users can leave ratings and reviews for books.)</w:t>
      </w:r>
    </w:p>
    <w:p w:rsidR="00C4127E" w:rsidRDefault="005C261D" w:rsidP="000468DC">
      <w:pPr>
        <w:pStyle w:val="ListParagraph"/>
        <w:numPr>
          <w:ilvl w:val="0"/>
          <w:numId w:val="16"/>
        </w:numPr>
        <w:jc w:val="both"/>
      </w:pPr>
      <w:r w:rsidRPr="005C261D">
        <w:rPr>
          <w:b/>
        </w:rPr>
        <w:t xml:space="preserve">Send Message: </w:t>
      </w:r>
      <w:r>
        <w:t>User can send message to contact admin.</w:t>
      </w:r>
    </w:p>
    <w:p w:rsidR="00C4127E" w:rsidRDefault="00C4127E" w:rsidP="00C4127E">
      <w:pPr>
        <w:pStyle w:val="ListParagraph"/>
        <w:ind w:left="1080"/>
        <w:jc w:val="both"/>
      </w:pPr>
    </w:p>
    <w:p w:rsidR="00C4127E" w:rsidRPr="00C4127E" w:rsidRDefault="00C4127E" w:rsidP="000468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4127E">
        <w:rPr>
          <w:b/>
        </w:rPr>
        <w:t xml:space="preserve">User </w:t>
      </w:r>
      <w:proofErr w:type="spellStart"/>
      <w:r w:rsidRPr="00C4127E">
        <w:rPr>
          <w:b/>
        </w:rPr>
        <w:t>User</w:t>
      </w:r>
      <w:proofErr w:type="spellEnd"/>
      <w:r w:rsidRPr="00C4127E">
        <w:rPr>
          <w:b/>
        </w:rPr>
        <w:t xml:space="preserve"> Stories:</w:t>
      </w:r>
    </w:p>
    <w:p w:rsidR="00C4127E" w:rsidRPr="00C4127E" w:rsidRDefault="00C4127E" w:rsidP="000468D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C4127E">
        <w:rPr>
          <w:rFonts w:eastAsia="Times New Roman" w:cs="Times New Roman"/>
          <w:b/>
          <w:bCs/>
          <w:szCs w:val="24"/>
        </w:rPr>
        <w:t>Book Browsing and Searching</w:t>
      </w:r>
      <w:r>
        <w:rPr>
          <w:rFonts w:eastAsia="Times New Roman" w:cs="Times New Roman"/>
          <w:szCs w:val="24"/>
        </w:rPr>
        <w:t xml:space="preserve">: </w:t>
      </w:r>
      <w:r w:rsidRPr="00C4127E">
        <w:rPr>
          <w:rFonts w:eastAsia="Times New Roman" w:cs="Times New Roman"/>
          <w:szCs w:val="24"/>
        </w:rPr>
        <w:t>As a user, I want to browse books by categories and use filters like price, rating, and publication year so that I can quickly find books of interest.</w:t>
      </w:r>
    </w:p>
    <w:p w:rsidR="00C4127E" w:rsidRPr="00C4127E" w:rsidRDefault="00C4127E" w:rsidP="000468D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C4127E">
        <w:rPr>
          <w:rFonts w:eastAsia="Times New Roman" w:cs="Times New Roman"/>
          <w:b/>
          <w:bCs/>
          <w:szCs w:val="24"/>
        </w:rPr>
        <w:t>Book Details</w:t>
      </w:r>
      <w:r>
        <w:rPr>
          <w:rFonts w:eastAsia="Times New Roman" w:cs="Times New Roman"/>
          <w:b/>
          <w:bCs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r w:rsidRPr="00C4127E">
        <w:rPr>
          <w:rFonts w:eastAsia="Times New Roman" w:cs="Times New Roman"/>
          <w:szCs w:val="24"/>
        </w:rPr>
        <w:t>As a user, I want to view detailed book information, including summaries, author bios, and user reviews, so that I can make informed purchasing decisions.</w:t>
      </w:r>
    </w:p>
    <w:p w:rsidR="00C4127E" w:rsidRPr="00C4127E" w:rsidRDefault="00C4127E" w:rsidP="000468D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C4127E">
        <w:rPr>
          <w:rFonts w:eastAsia="Times New Roman" w:cs="Times New Roman"/>
          <w:b/>
          <w:bCs/>
          <w:szCs w:val="24"/>
        </w:rPr>
        <w:t>Shopping Cart and Wishlist</w:t>
      </w:r>
      <w:r>
        <w:rPr>
          <w:rFonts w:eastAsia="Times New Roman" w:cs="Times New Roman"/>
          <w:szCs w:val="24"/>
        </w:rPr>
        <w:t xml:space="preserve">: </w:t>
      </w:r>
      <w:r w:rsidRPr="00C4127E">
        <w:rPr>
          <w:rFonts w:eastAsia="Times New Roman" w:cs="Times New Roman"/>
          <w:szCs w:val="24"/>
        </w:rPr>
        <w:t xml:space="preserve">As a user, I want to add books to my cart or </w:t>
      </w:r>
      <w:r>
        <w:rPr>
          <w:rFonts w:eastAsia="Times New Roman" w:cs="Times New Roman"/>
          <w:szCs w:val="24"/>
        </w:rPr>
        <w:t>W</w:t>
      </w:r>
      <w:r w:rsidRPr="00C4127E">
        <w:rPr>
          <w:rFonts w:eastAsia="Times New Roman" w:cs="Times New Roman"/>
          <w:szCs w:val="24"/>
        </w:rPr>
        <w:t>ishlist, update quantities, and save items for later so that I can organize my purchases conveniently.</w:t>
      </w:r>
    </w:p>
    <w:p w:rsidR="00C4127E" w:rsidRPr="00C4127E" w:rsidRDefault="00C4127E" w:rsidP="000468D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C4127E">
        <w:rPr>
          <w:rFonts w:eastAsia="Times New Roman" w:cs="Times New Roman"/>
          <w:b/>
          <w:bCs/>
          <w:szCs w:val="24"/>
        </w:rPr>
        <w:t>Checkout Process</w:t>
      </w:r>
      <w:r>
        <w:rPr>
          <w:rFonts w:eastAsia="Times New Roman" w:cs="Times New Roman"/>
          <w:szCs w:val="24"/>
        </w:rPr>
        <w:t xml:space="preserve">: </w:t>
      </w:r>
      <w:r w:rsidRPr="00C4127E">
        <w:rPr>
          <w:rFonts w:eastAsia="Times New Roman" w:cs="Times New Roman"/>
          <w:szCs w:val="24"/>
        </w:rPr>
        <w:t>As a user, I want to provide my address and select a payment method to confirm my order, so that I can complete my purchase efficiently.</w:t>
      </w:r>
    </w:p>
    <w:p w:rsidR="00C4127E" w:rsidRPr="00C4127E" w:rsidRDefault="00C4127E" w:rsidP="000468D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Cs w:val="24"/>
        </w:rPr>
      </w:pPr>
      <w:r w:rsidRPr="00C4127E">
        <w:rPr>
          <w:rFonts w:eastAsia="Times New Roman" w:cs="Times New Roman"/>
          <w:b/>
          <w:bCs/>
          <w:szCs w:val="24"/>
        </w:rPr>
        <w:t>User Account and Interaction</w:t>
      </w:r>
      <w:r>
        <w:rPr>
          <w:rFonts w:eastAsia="Times New Roman" w:cs="Times New Roman"/>
          <w:szCs w:val="24"/>
        </w:rPr>
        <w:t xml:space="preserve">: </w:t>
      </w:r>
      <w:r w:rsidRPr="00C4127E">
        <w:rPr>
          <w:rFonts w:eastAsia="Times New Roman" w:cs="Times New Roman"/>
          <w:szCs w:val="24"/>
        </w:rPr>
        <w:t>As a user, I want to sign up, log in, manage my profile, view my order history, and contact the admin so that I can personalize my experience and resolve issues effectively.</w:t>
      </w:r>
    </w:p>
    <w:p w:rsidR="005C261D" w:rsidRDefault="005C261D" w:rsidP="005C261D">
      <w:pPr>
        <w:pStyle w:val="ListParagraph"/>
        <w:spacing w:after="0" w:line="240" w:lineRule="auto"/>
        <w:jc w:val="both"/>
        <w:rPr>
          <w:b/>
        </w:rPr>
      </w:pPr>
    </w:p>
    <w:p w:rsidR="005C261D" w:rsidRPr="005C261D" w:rsidRDefault="005C261D" w:rsidP="005C261D">
      <w:pPr>
        <w:pStyle w:val="ListParagraph"/>
        <w:spacing w:after="0" w:line="240" w:lineRule="auto"/>
        <w:jc w:val="both"/>
      </w:pPr>
    </w:p>
    <w:p w:rsidR="00BE6BD8" w:rsidRDefault="00BE6BD8" w:rsidP="000B0906">
      <w:pPr>
        <w:spacing w:after="0" w:line="240" w:lineRule="auto"/>
        <w:jc w:val="both"/>
      </w:pPr>
      <w:r w:rsidRPr="00BE6BD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7116E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838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61D" w:rsidRDefault="005C261D" w:rsidP="000B0906">
      <w:pPr>
        <w:spacing w:after="0" w:line="240" w:lineRule="auto"/>
        <w:jc w:val="both"/>
      </w:pPr>
    </w:p>
    <w:p w:rsidR="005C261D" w:rsidRDefault="000D5A40" w:rsidP="000B090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820271</wp:posOffset>
                </wp:positionH>
                <wp:positionV relativeFrom="paragraph">
                  <wp:posOffset>429409</wp:posOffset>
                </wp:positionV>
                <wp:extent cx="5042647" cy="6736977"/>
                <wp:effectExtent l="57150" t="19050" r="81915" b="1022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647" cy="673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2A08A" id="Rectangle 59" o:spid="_x0000_s1026" style="position:absolute;margin-left:64.6pt;margin-top:33.8pt;width:397.05pt;height:53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:rsidR="005C261D" w:rsidRDefault="005C261D" w:rsidP="005C261D">
      <w:pPr>
        <w:spacing w:after="0" w:line="240" w:lineRule="auto"/>
        <w:jc w:val="center"/>
        <w:rPr>
          <w:b/>
        </w:rPr>
      </w:pPr>
    </w:p>
    <w:p w:rsidR="006E59A2" w:rsidRDefault="006E59A2" w:rsidP="005C261D">
      <w:pPr>
        <w:spacing w:after="0" w:line="240" w:lineRule="auto"/>
        <w:jc w:val="center"/>
        <w:rPr>
          <w:b/>
        </w:rPr>
      </w:pPr>
    </w:p>
    <w:p w:rsidR="005C261D" w:rsidRPr="006E59A2" w:rsidRDefault="005C261D" w:rsidP="006E59A2">
      <w:pPr>
        <w:spacing w:after="0" w:line="240" w:lineRule="auto"/>
        <w:jc w:val="center"/>
        <w:rPr>
          <w:b/>
        </w:rPr>
      </w:pPr>
      <w:r>
        <w:rPr>
          <w:b/>
        </w:rPr>
        <w:t xml:space="preserve">User </w:t>
      </w:r>
      <w:r w:rsidRPr="005C261D">
        <w:rPr>
          <w:b/>
        </w:rPr>
        <w:t>Use Case Diagram</w:t>
      </w:r>
    </w:p>
    <w:p w:rsidR="005E7BA4" w:rsidRDefault="004F053E" w:rsidP="000B0906">
      <w:pPr>
        <w:pStyle w:val="Heading2"/>
        <w:spacing w:line="240" w:lineRule="auto"/>
        <w:jc w:val="both"/>
      </w:pPr>
      <w:bookmarkStart w:id="24" w:name="_Toc184585062"/>
      <w:r>
        <w:lastRenderedPageBreak/>
        <w:t>5.4 Assumptions/Constraints</w:t>
      </w:r>
      <w:bookmarkEnd w:id="24"/>
    </w:p>
    <w:p w:rsidR="000B0906" w:rsidRDefault="004F053E" w:rsidP="000468DC">
      <w:pPr>
        <w:pStyle w:val="ListParagraph"/>
        <w:numPr>
          <w:ilvl w:val="0"/>
          <w:numId w:val="11"/>
        </w:numPr>
        <w:spacing w:after="0" w:line="240" w:lineRule="auto"/>
      </w:pPr>
      <w:r>
        <w:t>The application assumes users have an internet connection.</w:t>
      </w:r>
    </w:p>
    <w:p w:rsidR="005E7BA4" w:rsidRDefault="004F053E" w:rsidP="000468DC">
      <w:pPr>
        <w:pStyle w:val="ListParagraph"/>
        <w:numPr>
          <w:ilvl w:val="0"/>
          <w:numId w:val="11"/>
        </w:numPr>
        <w:spacing w:after="0" w:line="240" w:lineRule="auto"/>
      </w:pPr>
      <w:r>
        <w:t>Payment integration will be simulated without real transactions.</w:t>
      </w:r>
    </w:p>
    <w:p w:rsidR="005E7BA4" w:rsidRDefault="004F053E" w:rsidP="000B0906">
      <w:pPr>
        <w:pStyle w:val="Heading1"/>
        <w:spacing w:line="240" w:lineRule="auto"/>
        <w:jc w:val="both"/>
      </w:pPr>
      <w:bookmarkStart w:id="25" w:name="_Toc184585063"/>
      <w:r>
        <w:t>6. Project Plan</w:t>
      </w:r>
      <w:bookmarkEnd w:id="25"/>
    </w:p>
    <w:p w:rsidR="005A6B0B" w:rsidRDefault="004F053E" w:rsidP="002F14AE">
      <w:pPr>
        <w:pStyle w:val="Heading2"/>
        <w:spacing w:line="240" w:lineRule="auto"/>
        <w:jc w:val="both"/>
      </w:pPr>
      <w:bookmarkStart w:id="26" w:name="_Toc184585064"/>
      <w:r>
        <w:t>6.1 Timeline and Milestones</w:t>
      </w:r>
      <w:bookmarkEnd w:id="26"/>
    </w:p>
    <w:p w:rsidR="000B0906" w:rsidRDefault="000B0906" w:rsidP="000B0906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6B0B" w:rsidTr="005A6B0B">
        <w:tc>
          <w:tcPr>
            <w:tcW w:w="3192" w:type="dxa"/>
          </w:tcPr>
          <w:p w:rsidR="005A6B0B" w:rsidRPr="005A6B0B" w:rsidRDefault="005A6B0B" w:rsidP="005A6B0B">
            <w:pPr>
              <w:jc w:val="center"/>
              <w:rPr>
                <w:b/>
              </w:rPr>
            </w:pPr>
            <w:r w:rsidRPr="005A6B0B">
              <w:rPr>
                <w:b/>
              </w:rPr>
              <w:t>Phases</w:t>
            </w:r>
          </w:p>
        </w:tc>
        <w:tc>
          <w:tcPr>
            <w:tcW w:w="3192" w:type="dxa"/>
          </w:tcPr>
          <w:p w:rsidR="005A6B0B" w:rsidRDefault="005A6B0B" w:rsidP="005A6B0B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192" w:type="dxa"/>
          </w:tcPr>
          <w:p w:rsidR="005A6B0B" w:rsidRPr="005A6B0B" w:rsidRDefault="005A6B0B" w:rsidP="005A6B0B">
            <w:pPr>
              <w:jc w:val="center"/>
              <w:rPr>
                <w:b/>
              </w:rPr>
            </w:pPr>
            <w:r w:rsidRPr="005A6B0B">
              <w:rPr>
                <w:b/>
              </w:rPr>
              <w:t>Weekly Duration</w:t>
            </w:r>
          </w:p>
        </w:tc>
      </w:tr>
      <w:tr w:rsidR="005A6B0B" w:rsidTr="005A6B0B">
        <w:tc>
          <w:tcPr>
            <w:tcW w:w="3192" w:type="dxa"/>
          </w:tcPr>
          <w:p w:rsidR="005A6B0B" w:rsidRDefault="005A6B0B" w:rsidP="000B0906">
            <w:pPr>
              <w:jc w:val="both"/>
            </w:pPr>
            <w:r>
              <w:t>Phase 1</w:t>
            </w:r>
          </w:p>
        </w:tc>
        <w:tc>
          <w:tcPr>
            <w:tcW w:w="3192" w:type="dxa"/>
          </w:tcPr>
          <w:p w:rsidR="005A6B0B" w:rsidRPr="005A6B0B" w:rsidRDefault="005A6B0B" w:rsidP="000B0906">
            <w:pPr>
              <w:jc w:val="both"/>
              <w:rPr>
                <w:b/>
              </w:rPr>
            </w:pPr>
            <w:r>
              <w:rPr>
                <w:b/>
              </w:rPr>
              <w:t>UI/UX Design</w:t>
            </w:r>
          </w:p>
        </w:tc>
        <w:tc>
          <w:tcPr>
            <w:tcW w:w="3192" w:type="dxa"/>
          </w:tcPr>
          <w:p w:rsidR="005A6B0B" w:rsidRDefault="005A6B0B" w:rsidP="005A6B0B">
            <w:pPr>
              <w:jc w:val="center"/>
            </w:pPr>
            <w:r>
              <w:t>1-2</w:t>
            </w:r>
          </w:p>
        </w:tc>
      </w:tr>
      <w:tr w:rsidR="005A6B0B" w:rsidTr="005A6B0B">
        <w:tc>
          <w:tcPr>
            <w:tcW w:w="3192" w:type="dxa"/>
          </w:tcPr>
          <w:p w:rsidR="005A6B0B" w:rsidRDefault="005A6B0B" w:rsidP="000B0906">
            <w:pPr>
              <w:jc w:val="both"/>
            </w:pPr>
            <w:r>
              <w:t>Phase 2</w:t>
            </w:r>
          </w:p>
        </w:tc>
        <w:tc>
          <w:tcPr>
            <w:tcW w:w="3192" w:type="dxa"/>
          </w:tcPr>
          <w:p w:rsidR="005A6B0B" w:rsidRPr="005A6B0B" w:rsidRDefault="005A6B0B" w:rsidP="000B0906">
            <w:pPr>
              <w:jc w:val="both"/>
              <w:rPr>
                <w:b/>
              </w:rPr>
            </w:pPr>
            <w:r>
              <w:rPr>
                <w:b/>
              </w:rPr>
              <w:t>Frontend Implementation</w:t>
            </w:r>
          </w:p>
        </w:tc>
        <w:tc>
          <w:tcPr>
            <w:tcW w:w="3192" w:type="dxa"/>
          </w:tcPr>
          <w:p w:rsidR="005A6B0B" w:rsidRDefault="005A6B0B" w:rsidP="005A6B0B">
            <w:pPr>
              <w:jc w:val="center"/>
            </w:pPr>
            <w:r>
              <w:t>3-4</w:t>
            </w:r>
          </w:p>
        </w:tc>
      </w:tr>
      <w:tr w:rsidR="005A6B0B" w:rsidTr="005A6B0B">
        <w:tc>
          <w:tcPr>
            <w:tcW w:w="3192" w:type="dxa"/>
          </w:tcPr>
          <w:p w:rsidR="005A6B0B" w:rsidRDefault="005A6B0B" w:rsidP="000B0906">
            <w:pPr>
              <w:jc w:val="both"/>
            </w:pPr>
            <w:r>
              <w:t>Phase 3</w:t>
            </w:r>
          </w:p>
        </w:tc>
        <w:tc>
          <w:tcPr>
            <w:tcW w:w="3192" w:type="dxa"/>
          </w:tcPr>
          <w:p w:rsidR="005A6B0B" w:rsidRPr="005A6B0B" w:rsidRDefault="005A6B0B" w:rsidP="000B0906">
            <w:pPr>
              <w:jc w:val="both"/>
              <w:rPr>
                <w:b/>
              </w:rPr>
            </w:pPr>
            <w:r>
              <w:rPr>
                <w:b/>
              </w:rPr>
              <w:t>Backend Setup</w:t>
            </w:r>
          </w:p>
        </w:tc>
        <w:tc>
          <w:tcPr>
            <w:tcW w:w="3192" w:type="dxa"/>
          </w:tcPr>
          <w:p w:rsidR="005A6B0B" w:rsidRDefault="005A6B0B" w:rsidP="005A6B0B">
            <w:pPr>
              <w:jc w:val="center"/>
            </w:pPr>
            <w:r>
              <w:t>5</w:t>
            </w:r>
          </w:p>
        </w:tc>
      </w:tr>
      <w:tr w:rsidR="005A6B0B" w:rsidTr="005A6B0B">
        <w:tc>
          <w:tcPr>
            <w:tcW w:w="3192" w:type="dxa"/>
          </w:tcPr>
          <w:p w:rsidR="005A6B0B" w:rsidRDefault="005A6B0B" w:rsidP="000B0906">
            <w:pPr>
              <w:jc w:val="both"/>
            </w:pPr>
            <w:r>
              <w:t>Phase 4</w:t>
            </w:r>
          </w:p>
        </w:tc>
        <w:tc>
          <w:tcPr>
            <w:tcW w:w="3192" w:type="dxa"/>
          </w:tcPr>
          <w:p w:rsidR="005A6B0B" w:rsidRPr="005A6B0B" w:rsidRDefault="005A6B0B" w:rsidP="000B0906">
            <w:pPr>
              <w:jc w:val="both"/>
              <w:rPr>
                <w:b/>
              </w:rPr>
            </w:pPr>
            <w:r w:rsidRPr="005A6B0B">
              <w:rPr>
                <w:b/>
              </w:rPr>
              <w:t>Incremental Integration</w:t>
            </w:r>
          </w:p>
        </w:tc>
        <w:tc>
          <w:tcPr>
            <w:tcW w:w="3192" w:type="dxa"/>
          </w:tcPr>
          <w:p w:rsidR="005A6B0B" w:rsidRDefault="005A6B0B" w:rsidP="005A6B0B">
            <w:pPr>
              <w:jc w:val="center"/>
            </w:pPr>
            <w:r>
              <w:t>6-7</w:t>
            </w:r>
          </w:p>
        </w:tc>
      </w:tr>
      <w:tr w:rsidR="005A6B0B" w:rsidTr="005A6B0B">
        <w:tc>
          <w:tcPr>
            <w:tcW w:w="3192" w:type="dxa"/>
          </w:tcPr>
          <w:p w:rsidR="005A6B0B" w:rsidRDefault="005A6B0B" w:rsidP="000B0906">
            <w:pPr>
              <w:jc w:val="both"/>
            </w:pPr>
            <w:r>
              <w:t>Phase 5</w:t>
            </w:r>
          </w:p>
        </w:tc>
        <w:tc>
          <w:tcPr>
            <w:tcW w:w="3192" w:type="dxa"/>
          </w:tcPr>
          <w:p w:rsidR="005A6B0B" w:rsidRPr="005A6B0B" w:rsidRDefault="005A6B0B" w:rsidP="000B0906">
            <w:pPr>
              <w:jc w:val="both"/>
              <w:rPr>
                <w:b/>
              </w:rPr>
            </w:pPr>
            <w:r w:rsidRPr="005A6B0B">
              <w:rPr>
                <w:b/>
              </w:rPr>
              <w:t>Testing and Deployment</w:t>
            </w:r>
          </w:p>
        </w:tc>
        <w:tc>
          <w:tcPr>
            <w:tcW w:w="3192" w:type="dxa"/>
          </w:tcPr>
          <w:p w:rsidR="005A6B0B" w:rsidRDefault="005A6B0B" w:rsidP="005A6B0B">
            <w:pPr>
              <w:jc w:val="center"/>
            </w:pPr>
            <w:r>
              <w:t>8</w:t>
            </w:r>
          </w:p>
        </w:tc>
      </w:tr>
    </w:tbl>
    <w:p w:rsidR="000B0906" w:rsidRDefault="000B0906" w:rsidP="000B0906">
      <w:pPr>
        <w:spacing w:after="0" w:line="240" w:lineRule="auto"/>
        <w:jc w:val="both"/>
      </w:pPr>
    </w:p>
    <w:p w:rsidR="00783758" w:rsidRPr="00783758" w:rsidRDefault="00783758" w:rsidP="00921D9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783758">
        <w:rPr>
          <w:rFonts w:eastAsia="Times New Roman" w:cs="Times New Roman"/>
          <w:szCs w:val="24"/>
        </w:rPr>
        <w:t>The project is divided into weekly tasks</w:t>
      </w:r>
      <w:r w:rsidR="00C2381E">
        <w:rPr>
          <w:rFonts w:eastAsia="Times New Roman" w:cs="Times New Roman"/>
          <w:szCs w:val="24"/>
        </w:rPr>
        <w:t xml:space="preserve"> as under:</w:t>
      </w:r>
    </w:p>
    <w:p w:rsidR="00783758" w:rsidRPr="00C2381E" w:rsidRDefault="00783758" w:rsidP="000468DC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783758">
        <w:rPr>
          <w:rFonts w:eastAsia="Times New Roman" w:cs="Times New Roman"/>
          <w:b/>
          <w:bCs/>
          <w:szCs w:val="24"/>
        </w:rPr>
        <w:t>Weeks 1-2:</w:t>
      </w:r>
      <w:r w:rsidRPr="00783758">
        <w:rPr>
          <w:rFonts w:eastAsia="Times New Roman" w:cs="Times New Roman"/>
          <w:szCs w:val="24"/>
        </w:rPr>
        <w:t xml:space="preserve"> </w:t>
      </w:r>
      <w:r w:rsidRPr="00783758">
        <w:rPr>
          <w:rFonts w:eastAsia="Times New Roman" w:cs="Times New Roman"/>
          <w:szCs w:val="24"/>
          <w:u w:val="single"/>
        </w:rPr>
        <w:t>UI/UX Design</w:t>
      </w:r>
      <w:r w:rsidR="00C2381E">
        <w:rPr>
          <w:rFonts w:eastAsia="Times New Roman" w:cs="Times New Roman"/>
          <w:szCs w:val="24"/>
        </w:rPr>
        <w:t xml:space="preserve">. </w:t>
      </w:r>
      <w:r w:rsidRPr="00C2381E">
        <w:rPr>
          <w:rFonts w:eastAsia="Times New Roman" w:cs="Times New Roman"/>
          <w:szCs w:val="24"/>
        </w:rPr>
        <w:t>Focus on designing a responsive and user-friendly interface to enhance the user experience.</w:t>
      </w:r>
    </w:p>
    <w:p w:rsidR="00783758" w:rsidRPr="00783758" w:rsidRDefault="00783758" w:rsidP="000468DC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u w:val="single"/>
        </w:rPr>
      </w:pPr>
      <w:r w:rsidRPr="00783758">
        <w:rPr>
          <w:rFonts w:eastAsia="Times New Roman" w:cs="Times New Roman"/>
          <w:b/>
          <w:bCs/>
          <w:szCs w:val="24"/>
        </w:rPr>
        <w:t>Weeks 3-4:</w:t>
      </w:r>
      <w:r w:rsidRPr="00783758">
        <w:rPr>
          <w:rFonts w:eastAsia="Times New Roman" w:cs="Times New Roman"/>
          <w:szCs w:val="24"/>
        </w:rPr>
        <w:t xml:space="preserve"> </w:t>
      </w:r>
      <w:r w:rsidRPr="00783758">
        <w:rPr>
          <w:rFonts w:eastAsia="Times New Roman" w:cs="Times New Roman"/>
          <w:szCs w:val="24"/>
          <w:u w:val="single"/>
        </w:rPr>
        <w:t>Frontend Implementation</w:t>
      </w:r>
      <w:r w:rsidR="00C2381E">
        <w:rPr>
          <w:rFonts w:eastAsia="Times New Roman" w:cs="Times New Roman"/>
          <w:szCs w:val="24"/>
          <w:u w:val="single"/>
        </w:rPr>
        <w:t xml:space="preserve">. </w:t>
      </w:r>
      <w:r w:rsidRPr="00783758">
        <w:rPr>
          <w:rFonts w:eastAsia="Times New Roman" w:cs="Times New Roman"/>
          <w:szCs w:val="24"/>
        </w:rPr>
        <w:t>Development of the application's frontend using HTML and CSS, ensuring a clean and intuitive design.</w:t>
      </w:r>
    </w:p>
    <w:p w:rsidR="00783758" w:rsidRPr="00783758" w:rsidRDefault="00783758" w:rsidP="000468DC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783758">
        <w:rPr>
          <w:rFonts w:eastAsia="Times New Roman" w:cs="Times New Roman"/>
          <w:b/>
          <w:bCs/>
          <w:szCs w:val="24"/>
        </w:rPr>
        <w:t>Week 5:</w:t>
      </w:r>
      <w:r w:rsidRPr="00783758">
        <w:rPr>
          <w:rFonts w:eastAsia="Times New Roman" w:cs="Times New Roman"/>
          <w:szCs w:val="24"/>
        </w:rPr>
        <w:t xml:space="preserve"> </w:t>
      </w:r>
      <w:r w:rsidRPr="00783758">
        <w:rPr>
          <w:rFonts w:eastAsia="Times New Roman" w:cs="Times New Roman"/>
          <w:szCs w:val="24"/>
          <w:u w:val="single"/>
        </w:rPr>
        <w:t>Backend Setup</w:t>
      </w:r>
      <w:r w:rsidR="00C2381E">
        <w:rPr>
          <w:rFonts w:eastAsia="Times New Roman" w:cs="Times New Roman"/>
          <w:szCs w:val="24"/>
        </w:rPr>
        <w:t xml:space="preserve">. </w:t>
      </w:r>
      <w:r w:rsidRPr="00783758">
        <w:rPr>
          <w:rFonts w:eastAsia="Times New Roman" w:cs="Times New Roman"/>
          <w:szCs w:val="24"/>
        </w:rPr>
        <w:t>Configuring the backend using PHP and integrating it with a MySQL database for data management.</w:t>
      </w:r>
    </w:p>
    <w:p w:rsidR="00783758" w:rsidRPr="00783758" w:rsidRDefault="00783758" w:rsidP="000468DC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783758">
        <w:rPr>
          <w:rFonts w:eastAsia="Times New Roman" w:cs="Times New Roman"/>
          <w:b/>
          <w:bCs/>
          <w:szCs w:val="24"/>
        </w:rPr>
        <w:t>Weeks 6-7:</w:t>
      </w:r>
      <w:r w:rsidRPr="00783758">
        <w:rPr>
          <w:rFonts w:eastAsia="Times New Roman" w:cs="Times New Roman"/>
          <w:szCs w:val="24"/>
        </w:rPr>
        <w:t xml:space="preserve"> </w:t>
      </w:r>
      <w:r w:rsidRPr="00783758">
        <w:rPr>
          <w:rFonts w:eastAsia="Times New Roman" w:cs="Times New Roman"/>
          <w:szCs w:val="24"/>
          <w:u w:val="single"/>
        </w:rPr>
        <w:t>Incremental Integration</w:t>
      </w:r>
      <w:r w:rsidR="00C2381E">
        <w:rPr>
          <w:rFonts w:eastAsia="Times New Roman" w:cs="Times New Roman"/>
          <w:szCs w:val="24"/>
        </w:rPr>
        <w:t xml:space="preserve">. </w:t>
      </w:r>
      <w:r w:rsidRPr="00783758">
        <w:rPr>
          <w:rFonts w:eastAsia="Times New Roman" w:cs="Times New Roman"/>
          <w:szCs w:val="24"/>
        </w:rPr>
        <w:t>Gradual integration of frontend and backend functionalities, testing features incrementally for compatibility.</w:t>
      </w:r>
    </w:p>
    <w:p w:rsidR="00783758" w:rsidRPr="00827593" w:rsidRDefault="00783758" w:rsidP="000468DC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783758">
        <w:rPr>
          <w:rFonts w:eastAsia="Times New Roman" w:cs="Times New Roman"/>
          <w:b/>
          <w:bCs/>
          <w:szCs w:val="24"/>
        </w:rPr>
        <w:t>Week 8:</w:t>
      </w:r>
      <w:r w:rsidRPr="00783758">
        <w:rPr>
          <w:rFonts w:eastAsia="Times New Roman" w:cs="Times New Roman"/>
          <w:szCs w:val="24"/>
        </w:rPr>
        <w:t xml:space="preserve"> </w:t>
      </w:r>
      <w:r w:rsidRPr="00783758">
        <w:rPr>
          <w:rFonts w:eastAsia="Times New Roman" w:cs="Times New Roman"/>
          <w:szCs w:val="24"/>
          <w:u w:val="single"/>
        </w:rPr>
        <w:t>Testing and Deployment</w:t>
      </w:r>
      <w:r w:rsidR="00C2381E">
        <w:rPr>
          <w:rFonts w:eastAsia="Times New Roman" w:cs="Times New Roman"/>
          <w:szCs w:val="24"/>
        </w:rPr>
        <w:t xml:space="preserve">. </w:t>
      </w:r>
      <w:r w:rsidRPr="00783758">
        <w:rPr>
          <w:rFonts w:eastAsia="Times New Roman" w:cs="Times New Roman"/>
          <w:szCs w:val="24"/>
        </w:rPr>
        <w:t>Conducting comprehensive testing to ensure functionality and deploying the completed application.</w:t>
      </w:r>
    </w:p>
    <w:p w:rsidR="005E7BA4" w:rsidRDefault="004F053E" w:rsidP="00921D9F">
      <w:pPr>
        <w:pStyle w:val="Heading2"/>
        <w:spacing w:line="240" w:lineRule="auto"/>
        <w:jc w:val="both"/>
      </w:pPr>
      <w:bookmarkStart w:id="27" w:name="_Toc184585065"/>
      <w:r>
        <w:t>6.2 Team Responsibilities</w:t>
      </w:r>
      <w:bookmarkEnd w:id="27"/>
    </w:p>
    <w:p w:rsidR="00936BDE" w:rsidRDefault="00936BDE" w:rsidP="000468DC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Muhammad Ibrahim</w:t>
      </w:r>
      <w:r w:rsidR="004F053E">
        <w:t>: Frontend development (HTML/CSS design).</w:t>
      </w:r>
    </w:p>
    <w:p w:rsidR="00936BDE" w:rsidRDefault="00936BDE" w:rsidP="000468DC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M Abdullah Bin Abdul Aziz</w:t>
      </w:r>
      <w:r w:rsidR="004F053E">
        <w:t>: Backend development (PHP and database integration).</w:t>
      </w:r>
    </w:p>
    <w:p w:rsidR="005E7BA4" w:rsidRDefault="00936BDE" w:rsidP="000468DC">
      <w:pPr>
        <w:pStyle w:val="ListParagraph"/>
        <w:numPr>
          <w:ilvl w:val="0"/>
          <w:numId w:val="12"/>
        </w:numPr>
        <w:spacing w:after="0" w:line="240" w:lineRule="auto"/>
        <w:jc w:val="both"/>
      </w:pPr>
      <w:proofErr w:type="spellStart"/>
      <w:r>
        <w:t>Wajhi</w:t>
      </w:r>
      <w:proofErr w:type="spellEnd"/>
      <w:r>
        <w:t xml:space="preserve"> Ur Rehman</w:t>
      </w:r>
      <w:r w:rsidR="004F053E">
        <w:t>: Testing and documentation.</w:t>
      </w:r>
    </w:p>
    <w:p w:rsidR="005E7BA4" w:rsidRDefault="004F053E" w:rsidP="00921D9F">
      <w:pPr>
        <w:pStyle w:val="Heading2"/>
        <w:spacing w:line="240" w:lineRule="auto"/>
        <w:jc w:val="both"/>
      </w:pPr>
      <w:bookmarkStart w:id="28" w:name="_Toc184585066"/>
      <w:r>
        <w:t>6.3 Technology Stack and Tools</w:t>
      </w:r>
      <w:bookmarkEnd w:id="28"/>
    </w:p>
    <w:p w:rsidR="00936BDE" w:rsidRDefault="004F053E" w:rsidP="000468D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Frontend: HTML, CSS</w:t>
      </w:r>
    </w:p>
    <w:p w:rsidR="00936BDE" w:rsidRDefault="004F053E" w:rsidP="000468D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Backend: PHP</w:t>
      </w:r>
    </w:p>
    <w:p w:rsidR="00936BDE" w:rsidRDefault="004F053E" w:rsidP="000468D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Database: MySQL</w:t>
      </w:r>
    </w:p>
    <w:p w:rsidR="005E7BA4" w:rsidRDefault="004F053E" w:rsidP="000468D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Tools: VS Code, XAMPP, </w:t>
      </w:r>
      <w:r w:rsidR="00921D9F">
        <w:t xml:space="preserve">JIRA (for Project Management), </w:t>
      </w:r>
      <w:r w:rsidR="00C4127E">
        <w:t>Canva</w:t>
      </w:r>
      <w:r>
        <w:t xml:space="preserve"> (for design mockups)</w:t>
      </w:r>
    </w:p>
    <w:p w:rsidR="006E6A43" w:rsidRDefault="006E6A43" w:rsidP="00921D9F">
      <w:pPr>
        <w:spacing w:after="0" w:line="240" w:lineRule="auto"/>
        <w:jc w:val="both"/>
      </w:pPr>
    </w:p>
    <w:p w:rsidR="006E6A43" w:rsidRDefault="006E6A43" w:rsidP="000B0906">
      <w:pPr>
        <w:spacing w:after="0" w:line="240" w:lineRule="auto"/>
        <w:jc w:val="both"/>
      </w:pPr>
    </w:p>
    <w:sectPr w:rsidR="006E6A43" w:rsidSect="00607E4C">
      <w:footerReference w:type="default" r:id="rId16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B59" w:rsidRDefault="00121B59" w:rsidP="000B0906">
      <w:pPr>
        <w:spacing w:after="0" w:line="240" w:lineRule="auto"/>
      </w:pPr>
      <w:r>
        <w:separator/>
      </w:r>
    </w:p>
  </w:endnote>
  <w:endnote w:type="continuationSeparator" w:id="0">
    <w:p w:rsidR="00121B59" w:rsidRDefault="00121B59" w:rsidP="000B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E4C" w:rsidRDefault="00607E4C">
    <w:pPr>
      <w:pStyle w:val="Footer"/>
      <w:jc w:val="right"/>
    </w:pPr>
  </w:p>
  <w:p w:rsidR="005E5C1B" w:rsidRDefault="005E5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989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E4C" w:rsidRDefault="00607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E4C" w:rsidRDefault="00607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B59" w:rsidRDefault="00121B59" w:rsidP="000B0906">
      <w:pPr>
        <w:spacing w:after="0" w:line="240" w:lineRule="auto"/>
      </w:pPr>
      <w:r>
        <w:separator/>
      </w:r>
    </w:p>
  </w:footnote>
  <w:footnote w:type="continuationSeparator" w:id="0">
    <w:p w:rsidR="00121B59" w:rsidRDefault="00121B59" w:rsidP="000B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6C5CF8"/>
    <w:multiLevelType w:val="hybridMultilevel"/>
    <w:tmpl w:val="AAE45FD8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B753D"/>
    <w:multiLevelType w:val="multilevel"/>
    <w:tmpl w:val="DE0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474B3"/>
    <w:multiLevelType w:val="hybridMultilevel"/>
    <w:tmpl w:val="8F36A438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B23B90"/>
    <w:multiLevelType w:val="hybridMultilevel"/>
    <w:tmpl w:val="C7C69D5A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B940FD"/>
    <w:multiLevelType w:val="hybridMultilevel"/>
    <w:tmpl w:val="2794C976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11A7C"/>
    <w:multiLevelType w:val="hybridMultilevel"/>
    <w:tmpl w:val="647A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3286B"/>
    <w:multiLevelType w:val="hybridMultilevel"/>
    <w:tmpl w:val="B4F22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01924"/>
    <w:multiLevelType w:val="hybridMultilevel"/>
    <w:tmpl w:val="636C9192"/>
    <w:lvl w:ilvl="0" w:tplc="1EDC451E">
      <w:start w:val="1"/>
      <w:numFmt w:val="bullet"/>
      <w:lvlText w:val="•"/>
      <w:lvlJc w:val="left"/>
      <w:pPr>
        <w:ind w:left="9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930E1FE">
      <w:start w:val="1"/>
      <w:numFmt w:val="bullet"/>
      <w:lvlText w:val="o"/>
      <w:lvlJc w:val="left"/>
      <w:pPr>
        <w:ind w:left="16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66F4C0">
      <w:start w:val="1"/>
      <w:numFmt w:val="bullet"/>
      <w:lvlText w:val="▪"/>
      <w:lvlJc w:val="left"/>
      <w:pPr>
        <w:ind w:left="24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5207C46">
      <w:start w:val="1"/>
      <w:numFmt w:val="bullet"/>
      <w:lvlText w:val="•"/>
      <w:lvlJc w:val="left"/>
      <w:pPr>
        <w:ind w:left="31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98E1F0">
      <w:start w:val="1"/>
      <w:numFmt w:val="bullet"/>
      <w:lvlText w:val="o"/>
      <w:lvlJc w:val="left"/>
      <w:pPr>
        <w:ind w:left="38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E48821A">
      <w:start w:val="1"/>
      <w:numFmt w:val="bullet"/>
      <w:lvlText w:val="▪"/>
      <w:lvlJc w:val="left"/>
      <w:pPr>
        <w:ind w:left="45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E16E618">
      <w:start w:val="1"/>
      <w:numFmt w:val="bullet"/>
      <w:lvlText w:val="•"/>
      <w:lvlJc w:val="left"/>
      <w:pPr>
        <w:ind w:left="52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932BB68">
      <w:start w:val="1"/>
      <w:numFmt w:val="bullet"/>
      <w:lvlText w:val="o"/>
      <w:lvlJc w:val="left"/>
      <w:pPr>
        <w:ind w:left="60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2349B1A">
      <w:start w:val="1"/>
      <w:numFmt w:val="bullet"/>
      <w:lvlText w:val="▪"/>
      <w:lvlJc w:val="left"/>
      <w:pPr>
        <w:ind w:left="67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18E6A77"/>
    <w:multiLevelType w:val="hybridMultilevel"/>
    <w:tmpl w:val="B5E47BF8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EAB"/>
    <w:multiLevelType w:val="hybridMultilevel"/>
    <w:tmpl w:val="D3A4F5AC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524848"/>
    <w:multiLevelType w:val="hybridMultilevel"/>
    <w:tmpl w:val="F00EECAE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32DBE"/>
    <w:multiLevelType w:val="hybridMultilevel"/>
    <w:tmpl w:val="E5826C6E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4528B"/>
    <w:multiLevelType w:val="hybridMultilevel"/>
    <w:tmpl w:val="03065864"/>
    <w:lvl w:ilvl="0" w:tplc="8F924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665C"/>
    <w:multiLevelType w:val="hybridMultilevel"/>
    <w:tmpl w:val="D7648FF4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33815"/>
    <w:multiLevelType w:val="hybridMultilevel"/>
    <w:tmpl w:val="9F8AEC8E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A45F9D"/>
    <w:multiLevelType w:val="hybridMultilevel"/>
    <w:tmpl w:val="CB3A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D205A"/>
    <w:multiLevelType w:val="hybridMultilevel"/>
    <w:tmpl w:val="420C10DE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86F72"/>
    <w:multiLevelType w:val="hybridMultilevel"/>
    <w:tmpl w:val="3796EB14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823287"/>
    <w:multiLevelType w:val="hybridMultilevel"/>
    <w:tmpl w:val="DEB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16E2D"/>
    <w:multiLevelType w:val="hybridMultilevel"/>
    <w:tmpl w:val="A478F962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418A"/>
    <w:multiLevelType w:val="hybridMultilevel"/>
    <w:tmpl w:val="1CF2DE02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13A98"/>
    <w:multiLevelType w:val="hybridMultilevel"/>
    <w:tmpl w:val="1EC26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F557B1"/>
    <w:multiLevelType w:val="multilevel"/>
    <w:tmpl w:val="DB9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A5066"/>
    <w:multiLevelType w:val="multilevel"/>
    <w:tmpl w:val="42EC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E319A"/>
    <w:multiLevelType w:val="hybridMultilevel"/>
    <w:tmpl w:val="099C2682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C371E"/>
    <w:multiLevelType w:val="hybridMultilevel"/>
    <w:tmpl w:val="6F28C6B0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233EBC"/>
    <w:multiLevelType w:val="hybridMultilevel"/>
    <w:tmpl w:val="22C079F2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C48AB"/>
    <w:multiLevelType w:val="hybridMultilevel"/>
    <w:tmpl w:val="0958ED50"/>
    <w:lvl w:ilvl="0" w:tplc="CDBC5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C57AF"/>
    <w:multiLevelType w:val="multilevel"/>
    <w:tmpl w:val="349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95CD3"/>
    <w:multiLevelType w:val="hybridMultilevel"/>
    <w:tmpl w:val="00BC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35E0F"/>
    <w:multiLevelType w:val="multilevel"/>
    <w:tmpl w:val="688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756D05"/>
    <w:multiLevelType w:val="hybridMultilevel"/>
    <w:tmpl w:val="3CD8A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D47485"/>
    <w:multiLevelType w:val="hybridMultilevel"/>
    <w:tmpl w:val="6DC0FB28"/>
    <w:lvl w:ilvl="0" w:tplc="CDBC57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DA415C"/>
    <w:multiLevelType w:val="multilevel"/>
    <w:tmpl w:val="696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1"/>
  </w:num>
  <w:num w:numId="8">
    <w:abstractNumId w:val="19"/>
  </w:num>
  <w:num w:numId="9">
    <w:abstractNumId w:val="6"/>
  </w:num>
  <w:num w:numId="10">
    <w:abstractNumId w:val="8"/>
  </w:num>
  <w:num w:numId="11">
    <w:abstractNumId w:val="26"/>
  </w:num>
  <w:num w:numId="12">
    <w:abstractNumId w:val="11"/>
  </w:num>
  <w:num w:numId="13">
    <w:abstractNumId w:val="33"/>
  </w:num>
  <w:num w:numId="14">
    <w:abstractNumId w:val="18"/>
  </w:num>
  <w:num w:numId="15">
    <w:abstractNumId w:val="37"/>
  </w:num>
  <w:num w:numId="16">
    <w:abstractNumId w:val="27"/>
  </w:num>
  <w:num w:numId="17">
    <w:abstractNumId w:val="12"/>
  </w:num>
  <w:num w:numId="18">
    <w:abstractNumId w:val="24"/>
  </w:num>
  <w:num w:numId="19">
    <w:abstractNumId w:val="31"/>
  </w:num>
  <w:num w:numId="20">
    <w:abstractNumId w:val="23"/>
  </w:num>
  <w:num w:numId="21">
    <w:abstractNumId w:val="9"/>
  </w:num>
  <w:num w:numId="22">
    <w:abstractNumId w:val="38"/>
  </w:num>
  <w:num w:numId="23">
    <w:abstractNumId w:val="15"/>
  </w:num>
  <w:num w:numId="24">
    <w:abstractNumId w:val="20"/>
  </w:num>
  <w:num w:numId="25">
    <w:abstractNumId w:val="28"/>
  </w:num>
  <w:num w:numId="26">
    <w:abstractNumId w:val="36"/>
  </w:num>
  <w:num w:numId="27">
    <w:abstractNumId w:val="29"/>
  </w:num>
  <w:num w:numId="28">
    <w:abstractNumId w:val="39"/>
  </w:num>
  <w:num w:numId="29">
    <w:abstractNumId w:val="30"/>
  </w:num>
  <w:num w:numId="30">
    <w:abstractNumId w:val="25"/>
  </w:num>
  <w:num w:numId="31">
    <w:abstractNumId w:val="14"/>
  </w:num>
  <w:num w:numId="32">
    <w:abstractNumId w:val="16"/>
  </w:num>
  <w:num w:numId="33">
    <w:abstractNumId w:val="32"/>
  </w:num>
  <w:num w:numId="34">
    <w:abstractNumId w:val="17"/>
  </w:num>
  <w:num w:numId="35">
    <w:abstractNumId w:val="10"/>
  </w:num>
  <w:num w:numId="36">
    <w:abstractNumId w:val="22"/>
  </w:num>
  <w:num w:numId="37">
    <w:abstractNumId w:val="35"/>
  </w:num>
  <w:num w:numId="38">
    <w:abstractNumId w:val="34"/>
  </w:num>
  <w:num w:numId="39">
    <w:abstractNumId w:val="7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8DC"/>
    <w:rsid w:val="0006063C"/>
    <w:rsid w:val="000B0906"/>
    <w:rsid w:val="000D5A40"/>
    <w:rsid w:val="00121B59"/>
    <w:rsid w:val="0015074B"/>
    <w:rsid w:val="001628D4"/>
    <w:rsid w:val="0029639D"/>
    <w:rsid w:val="002A3026"/>
    <w:rsid w:val="002F14AE"/>
    <w:rsid w:val="00326F90"/>
    <w:rsid w:val="004F053E"/>
    <w:rsid w:val="005A6B0B"/>
    <w:rsid w:val="005C261D"/>
    <w:rsid w:val="005E5C1B"/>
    <w:rsid w:val="005E7BA4"/>
    <w:rsid w:val="00607E4C"/>
    <w:rsid w:val="006D4358"/>
    <w:rsid w:val="006E59A2"/>
    <w:rsid w:val="006E6A43"/>
    <w:rsid w:val="00783758"/>
    <w:rsid w:val="007A75CE"/>
    <w:rsid w:val="007C6965"/>
    <w:rsid w:val="00827593"/>
    <w:rsid w:val="008710B7"/>
    <w:rsid w:val="008C7C77"/>
    <w:rsid w:val="00921D9F"/>
    <w:rsid w:val="009334DB"/>
    <w:rsid w:val="00936BDE"/>
    <w:rsid w:val="00A22A8C"/>
    <w:rsid w:val="00AA1D8D"/>
    <w:rsid w:val="00B47730"/>
    <w:rsid w:val="00B53881"/>
    <w:rsid w:val="00B7704E"/>
    <w:rsid w:val="00BA1996"/>
    <w:rsid w:val="00BE6BD8"/>
    <w:rsid w:val="00C2381E"/>
    <w:rsid w:val="00C4127E"/>
    <w:rsid w:val="00CB0664"/>
    <w:rsid w:val="00D66C2C"/>
    <w:rsid w:val="00E96255"/>
    <w:rsid w:val="00F31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17022"/>
  <w14:defaultImageDpi w14:val="300"/>
  <w15:docId w15:val="{3ED478B0-B40F-4EAF-9A06-DB215C56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B09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09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0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59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A75CE"/>
    <w:pPr>
      <w:spacing w:after="100"/>
      <w:ind w:left="480"/>
    </w:pPr>
  </w:style>
  <w:style w:type="character" w:customStyle="1" w:styleId="overflow-hidden">
    <w:name w:val="overflow-hidden"/>
    <w:basedOn w:val="DefaultParagraphFont"/>
    <w:rsid w:val="00C4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A4534-7686-4EF6-A6D2-3262AAF7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13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01-135231-062</cp:lastModifiedBy>
  <cp:revision>7</cp:revision>
  <dcterms:created xsi:type="dcterms:W3CDTF">2013-12-23T23:15:00Z</dcterms:created>
  <dcterms:modified xsi:type="dcterms:W3CDTF">2024-12-22T17:28:00Z</dcterms:modified>
  <cp:category/>
</cp:coreProperties>
</file>